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4727"/>
        <w:gridCol w:w="5306"/>
      </w:tblGrid>
      <w:tr w:rsidR="003C073A" w:rsidRPr="00791254" w:rsidTr="003C073A">
        <w:trPr>
          <w:trHeight w:val="13"/>
          <w:jc w:val="center"/>
        </w:trPr>
        <w:tc>
          <w:tcPr>
            <w:tcW w:w="418" w:type="dxa"/>
            <w:shd w:val="clear" w:color="auto" w:fill="628BAD"/>
          </w:tcPr>
          <w:p w:rsidR="003C073A" w:rsidRPr="00791254" w:rsidRDefault="003C073A" w:rsidP="0002161C">
            <w:pPr>
              <w:ind w:left="380" w:firstLine="380"/>
              <w:rPr>
                <w:rFonts w:ascii="Segoe UI" w:eastAsia="Microsoft YaHei UI" w:hAnsi="Segoe UI" w:cs="Segoe UI"/>
              </w:rPr>
            </w:pPr>
          </w:p>
        </w:tc>
        <w:tc>
          <w:tcPr>
            <w:tcW w:w="4727" w:type="dxa"/>
            <w:tcBorders>
              <w:right w:val="single" w:sz="6" w:space="0" w:color="FFFFFF"/>
            </w:tcBorders>
            <w:shd w:val="clear" w:color="auto" w:fill="FFFFFF"/>
          </w:tcPr>
          <w:p w:rsidR="003C073A" w:rsidRPr="00791254" w:rsidRDefault="003C073A" w:rsidP="0002161C">
            <w:pPr>
              <w:pStyle w:val="a3"/>
              <w:ind w:leftChars="-236" w:left="-448" w:firstLine="800"/>
              <w:jc w:val="both"/>
              <w:rPr>
                <w:rFonts w:ascii="Segoe UI" w:eastAsia="Microsoft YaHei UI" w:hAnsi="Segoe UI" w:cs="Segoe UI"/>
                <w:sz w:val="44"/>
              </w:rPr>
            </w:pPr>
            <w:r w:rsidRPr="00791254">
              <w:rPr>
                <w:rFonts w:ascii="Segoe UI" w:eastAsia="Microsoft YaHei UI" w:hAnsi="Segoe UI" w:cstheme="majorHAnsi"/>
                <w:color w:val="628BAD"/>
                <w:spacing w:val="10"/>
              </w:rPr>
              <w:sym w:font="Wingdings 3" w:char="F07D"/>
            </w:r>
            <w:proofErr w:type="gramStart"/>
            <w:r w:rsidR="006F0160" w:rsidRPr="00791254">
              <w:rPr>
                <w:rFonts w:ascii="Segoe UI" w:eastAsia="Microsoft YaHei UI" w:hAnsi="Segoe UI" w:cs="Segoe UI"/>
                <w:sz w:val="44"/>
              </w:rPr>
              <w:t>杨恕</w:t>
            </w:r>
            <w:proofErr w:type="gramEnd"/>
          </w:p>
        </w:tc>
        <w:tc>
          <w:tcPr>
            <w:tcW w:w="5306" w:type="dxa"/>
            <w:tcBorders>
              <w:left w:val="single" w:sz="6" w:space="0" w:color="FFFFFF"/>
            </w:tcBorders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C073A" w:rsidRPr="00791254" w:rsidRDefault="003C073A" w:rsidP="0002161C">
            <w:pPr>
              <w:pStyle w:val="ac"/>
              <w:spacing w:line="240" w:lineRule="auto"/>
              <w:ind w:left="380" w:firstLine="360"/>
              <w:rPr>
                <w:rFonts w:ascii="Segoe UI" w:eastAsia="Microsoft YaHei UI" w:hAnsi="Segoe UI" w:cs="Segoe UI"/>
                <w:color w:val="9CC2E5" w:themeColor="accent1" w:themeTint="99"/>
              </w:rPr>
            </w:pPr>
            <w:r w:rsidRPr="00791254">
              <w:rPr>
                <w:rFonts w:ascii="Segoe UI" w:eastAsia="Microsoft YaHei UI" w:hAnsi="Segoe UI" w:cs="Segoe UI"/>
                <w:color w:val="9CC2E5" w:themeColor="accent1" w:themeTint="99"/>
                <w:lang w:val="zh-CN"/>
              </w:rPr>
              <w:t>电话</w:t>
            </w:r>
            <w:r w:rsidRPr="00791254">
              <w:rPr>
                <w:rFonts w:ascii="Segoe UI" w:eastAsia="Microsoft YaHei UI" w:hAnsi="Segoe UI" w:cs="Segoe UI"/>
                <w:color w:val="9CC2E5" w:themeColor="accent1" w:themeTint="99"/>
                <w:lang w:val="zh-CN"/>
              </w:rPr>
              <w:t xml:space="preserve">: </w:t>
            </w:r>
            <w:r w:rsidRPr="00791254">
              <w:rPr>
                <w:rFonts w:ascii="Segoe UI" w:eastAsia="Microsoft YaHei UI" w:hAnsi="Segoe UI" w:cs="Segoe UI"/>
                <w:color w:val="9CC2E5" w:themeColor="accent1" w:themeTint="99"/>
              </w:rPr>
              <w:t>15528235259</w:t>
            </w:r>
          </w:p>
          <w:p w:rsidR="003C073A" w:rsidRPr="00791254" w:rsidRDefault="003C073A" w:rsidP="0002161C">
            <w:pPr>
              <w:pStyle w:val="ac"/>
              <w:spacing w:line="240" w:lineRule="auto"/>
              <w:ind w:left="380" w:firstLine="360"/>
              <w:rPr>
                <w:rFonts w:ascii="Segoe UI" w:eastAsia="Microsoft YaHei UI" w:hAnsi="Segoe UI" w:cs="Segoe UI"/>
                <w:color w:val="9CC2E5" w:themeColor="accent1" w:themeTint="99"/>
              </w:rPr>
            </w:pPr>
            <w:r w:rsidRPr="00791254">
              <w:rPr>
                <w:rFonts w:ascii="Segoe UI" w:eastAsia="Microsoft YaHei UI" w:hAnsi="Segoe UI" w:cs="Segoe UI"/>
                <w:color w:val="9CC2E5" w:themeColor="accent1" w:themeTint="99"/>
                <w:lang w:val="zh-CN"/>
              </w:rPr>
              <w:t>电子邮件</w:t>
            </w:r>
            <w:r w:rsidRPr="00791254">
              <w:rPr>
                <w:rFonts w:ascii="Segoe UI" w:eastAsia="Microsoft YaHei UI" w:hAnsi="Segoe UI" w:cs="Segoe UI"/>
                <w:color w:val="9CC2E5" w:themeColor="accent1" w:themeTint="99"/>
                <w:lang w:val="zh-CN"/>
              </w:rPr>
              <w:t>: snys98@outlook.com</w:t>
            </w:r>
          </w:p>
          <w:p w:rsidR="003C073A" w:rsidRPr="00791254" w:rsidRDefault="003C073A" w:rsidP="0002161C">
            <w:pPr>
              <w:pStyle w:val="ac"/>
              <w:spacing w:line="240" w:lineRule="auto"/>
              <w:ind w:left="380" w:firstLine="360"/>
              <w:rPr>
                <w:rFonts w:ascii="Segoe UI" w:eastAsia="Microsoft YaHei UI" w:hAnsi="Segoe UI" w:cs="Segoe UI"/>
                <w:sz w:val="22"/>
              </w:rPr>
            </w:pPr>
            <w:r w:rsidRPr="00791254">
              <w:rPr>
                <w:rFonts w:ascii="Segoe UI" w:eastAsia="Microsoft YaHei UI" w:hAnsi="Segoe UI" w:cs="Segoe UI"/>
                <w:color w:val="9CC2E5" w:themeColor="accent1" w:themeTint="99"/>
                <w:lang w:val="zh-CN"/>
              </w:rPr>
              <w:t>网站</w:t>
            </w:r>
            <w:r w:rsidRPr="00CF76C2">
              <w:rPr>
                <w:rFonts w:ascii="Segoe UI" w:eastAsia="Microsoft YaHei UI" w:hAnsi="Segoe UI" w:cs="Segoe UI"/>
                <w:color w:val="9CC2E5" w:themeColor="accent1" w:themeTint="99"/>
              </w:rPr>
              <w:t xml:space="preserve">: </w:t>
            </w:r>
            <w:r w:rsidR="00CF76C2" w:rsidRPr="00CF76C2">
              <w:rPr>
                <w:rFonts w:ascii="Segoe UI" w:eastAsia="Microsoft YaHei UI" w:hAnsi="Segoe UI" w:cs="Segoe UI"/>
                <w:color w:val="9CC2E5" w:themeColor="accent1" w:themeTint="99"/>
              </w:rPr>
              <w:t>https://github.com/snys98</w:t>
            </w:r>
          </w:p>
        </w:tc>
      </w:tr>
    </w:tbl>
    <w:tbl>
      <w:tblPr>
        <w:tblpPr w:leftFromText="180" w:rightFromText="180" w:vertAnchor="text" w:horzAnchor="margin" w:tblpY="31"/>
        <w:tblW w:w="5000" w:type="pct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0033"/>
      </w:tblGrid>
      <w:tr w:rsidR="003C073A" w:rsidRPr="00791254" w:rsidTr="003C073A">
        <w:trPr>
          <w:cantSplit/>
          <w:trHeight w:val="9072"/>
        </w:trPr>
        <w:tc>
          <w:tcPr>
            <w:tcW w:w="418" w:type="dxa"/>
            <w:shd w:val="clear" w:color="auto" w:fill="525A7D"/>
          </w:tcPr>
          <w:p w:rsidR="003C073A" w:rsidRPr="00791254" w:rsidRDefault="003C073A" w:rsidP="003C073A">
            <w:pPr>
              <w:ind w:left="380" w:firstLine="380"/>
              <w:rPr>
                <w:rFonts w:ascii="Segoe UI" w:eastAsia="Microsoft YaHei UI" w:hAnsi="Segoe UI" w:cs="Segoe UI"/>
              </w:rPr>
            </w:pPr>
          </w:p>
        </w:tc>
        <w:tc>
          <w:tcPr>
            <w:tcW w:w="1003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C073A" w:rsidRPr="00791254" w:rsidRDefault="00307E2F" w:rsidP="00664E79">
            <w:pPr>
              <w:pStyle w:val="a"/>
              <w:framePr w:hSpace="0" w:wrap="auto" w:vAnchor="margin" w:hAnchor="text" w:yAlign="inline"/>
            </w:pPr>
            <w:r>
              <w:rPr>
                <w:rFonts w:hint="eastAsia"/>
              </w:rPr>
              <w:t>基本信息</w:t>
            </w:r>
          </w:p>
          <w:p w:rsidR="00307E2F" w:rsidRDefault="00307E2F" w:rsidP="00307E2F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>
              <w:rPr>
                <w:rFonts w:ascii="Segoe UI" w:eastAsia="Microsoft YaHei UI" w:hAnsi="Segoe UI" w:cs="Segoe UI" w:hint="eastAsia"/>
              </w:rPr>
              <w:t>年龄</w:t>
            </w:r>
            <w:r>
              <w:rPr>
                <w:rFonts w:ascii="Segoe UI" w:eastAsia="Microsoft YaHei UI" w:hAnsi="Segoe UI" w:cs="Segoe UI" w:hint="eastAsia"/>
              </w:rPr>
              <w:t>:</w:t>
            </w:r>
            <w:r>
              <w:rPr>
                <w:rFonts w:ascii="Segoe UI" w:eastAsia="Microsoft YaHei UI" w:hAnsi="Segoe UI" w:cs="Segoe UI"/>
              </w:rPr>
              <w:t xml:space="preserve"> 25</w:t>
            </w:r>
          </w:p>
          <w:p w:rsidR="00307E2F" w:rsidRDefault="00307E2F" w:rsidP="00307E2F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>
              <w:rPr>
                <w:rFonts w:ascii="Segoe UI" w:eastAsia="Microsoft YaHei UI" w:hAnsi="Segoe UI" w:cs="Segoe UI" w:hint="eastAsia"/>
              </w:rPr>
              <w:t>学历</w:t>
            </w:r>
            <w:r>
              <w:rPr>
                <w:rFonts w:ascii="Segoe UI" w:eastAsia="Microsoft YaHei UI" w:hAnsi="Segoe UI" w:cs="Segoe UI" w:hint="eastAsia"/>
              </w:rPr>
              <w:t>:</w:t>
            </w:r>
            <w:r>
              <w:rPr>
                <w:rFonts w:ascii="Segoe UI" w:eastAsia="Microsoft YaHei UI" w:hAnsi="Segoe UI" w:cs="Segoe UI"/>
              </w:rPr>
              <w:t xml:space="preserve"> </w:t>
            </w:r>
            <w:r>
              <w:rPr>
                <w:rFonts w:ascii="Segoe UI" w:eastAsia="Microsoft YaHei UI" w:hAnsi="Segoe UI" w:cs="Segoe UI" w:hint="eastAsia"/>
              </w:rPr>
              <w:t>本科</w:t>
            </w:r>
          </w:p>
          <w:p w:rsidR="00307E2F" w:rsidRPr="00307E2F" w:rsidRDefault="00307E2F" w:rsidP="00307E2F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 w:hint="eastAsia"/>
              </w:rPr>
            </w:pPr>
            <w:r>
              <w:rPr>
                <w:rFonts w:ascii="Segoe UI" w:eastAsia="Microsoft YaHei UI" w:hAnsi="Segoe UI" w:cs="Segoe UI" w:hint="eastAsia"/>
              </w:rPr>
              <w:t>毕业院校</w:t>
            </w:r>
            <w:r>
              <w:rPr>
                <w:rFonts w:ascii="Segoe UI" w:eastAsia="Microsoft YaHei UI" w:hAnsi="Segoe UI" w:cs="Segoe UI" w:hint="eastAsia"/>
              </w:rPr>
              <w:t>:</w:t>
            </w:r>
            <w:r>
              <w:rPr>
                <w:rFonts w:ascii="Segoe UI" w:eastAsia="Microsoft YaHei UI" w:hAnsi="Segoe UI" w:cs="Segoe UI"/>
              </w:rPr>
              <w:t xml:space="preserve"> </w:t>
            </w:r>
            <w:r>
              <w:rPr>
                <w:rFonts w:ascii="Segoe UI" w:eastAsia="Microsoft YaHei UI" w:hAnsi="Segoe UI" w:cs="Segoe UI" w:hint="eastAsia"/>
              </w:rPr>
              <w:t>成都理工大学</w:t>
            </w:r>
            <w:bookmarkStart w:id="0" w:name="_GoBack"/>
            <w:bookmarkEnd w:id="0"/>
          </w:p>
          <w:p w:rsidR="003C073A" w:rsidRPr="00791254" w:rsidRDefault="00307E2F" w:rsidP="00307E2F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 w:hint="eastAsia"/>
              </w:rPr>
            </w:pPr>
            <w:r>
              <w:rPr>
                <w:rFonts w:ascii="Segoe UI" w:eastAsia="Microsoft YaHei UI" w:hAnsi="Segoe UI" w:cs="Segoe UI" w:hint="eastAsia"/>
              </w:rPr>
              <w:t>籍贯</w:t>
            </w:r>
            <w:r>
              <w:rPr>
                <w:rFonts w:ascii="Segoe UI" w:eastAsia="Microsoft YaHei UI" w:hAnsi="Segoe UI" w:cs="Segoe UI" w:hint="eastAsia"/>
              </w:rPr>
              <w:t>:</w:t>
            </w:r>
            <w:r>
              <w:rPr>
                <w:rFonts w:ascii="Segoe UI" w:eastAsia="Microsoft YaHei UI" w:hAnsi="Segoe UI" w:cs="Segoe UI"/>
              </w:rPr>
              <w:t xml:space="preserve"> </w:t>
            </w:r>
            <w:r>
              <w:rPr>
                <w:rFonts w:ascii="Segoe UI" w:eastAsia="Microsoft YaHei UI" w:hAnsi="Segoe UI" w:cs="Segoe UI" w:hint="eastAsia"/>
              </w:rPr>
              <w:t>四川遂宁</w:t>
            </w:r>
          </w:p>
          <w:p w:rsidR="003C073A" w:rsidRPr="00791254" w:rsidRDefault="003C073A" w:rsidP="00664E79">
            <w:pPr>
              <w:pStyle w:val="a"/>
              <w:framePr w:hSpace="0" w:wrap="auto" w:vAnchor="margin" w:hAnchor="text" w:yAlign="inline"/>
            </w:pPr>
            <w:r w:rsidRPr="00791254">
              <w:t>技能</w:t>
            </w:r>
          </w:p>
          <w:p w:rsidR="00C52913" w:rsidRPr="00791254" w:rsidRDefault="00C52913" w:rsidP="00C52913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熟练掌握</w:t>
            </w:r>
            <w:r w:rsidRPr="00791254">
              <w:rPr>
                <w:rFonts w:ascii="Segoe UI" w:eastAsia="Microsoft YaHei UI" w:hAnsi="Segoe UI" w:cs="Segoe UI"/>
              </w:rPr>
              <w:t xml:space="preserve"> C#</w:t>
            </w:r>
            <w:r w:rsidRPr="00791254">
              <w:rPr>
                <w:rFonts w:ascii="Segoe UI" w:eastAsia="Microsoft YaHei UI" w:hAnsi="Segoe UI" w:cs="Segoe UI"/>
              </w:rPr>
              <w:t>，目前正在进阶</w:t>
            </w:r>
            <w:r w:rsidRPr="00791254">
              <w:rPr>
                <w:rFonts w:ascii="Segoe UI" w:eastAsia="Microsoft YaHei UI" w:hAnsi="Segoe UI" w:cs="Segoe UI"/>
              </w:rPr>
              <w:t xml:space="preserve"> JS</w:t>
            </w:r>
            <w:r w:rsidRPr="00791254">
              <w:rPr>
                <w:rFonts w:ascii="Segoe UI" w:eastAsia="Microsoft YaHei UI" w:hAnsi="Segoe UI" w:cs="Segoe UI"/>
              </w:rPr>
              <w:t>、</w:t>
            </w:r>
            <w:r w:rsidRPr="00791254">
              <w:rPr>
                <w:rFonts w:ascii="Segoe UI" w:eastAsia="Microsoft YaHei UI" w:hAnsi="Segoe UI" w:cs="Segoe UI"/>
              </w:rPr>
              <w:t>TS</w:t>
            </w:r>
            <w:r w:rsidRPr="00791254">
              <w:rPr>
                <w:rFonts w:ascii="Segoe UI" w:eastAsia="Microsoft YaHei UI" w:hAnsi="Segoe UI" w:cs="Segoe UI"/>
              </w:rPr>
              <w:t>，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>熟悉</w:t>
            </w:r>
            <w:r w:rsidRPr="00791254">
              <w:rPr>
                <w:rFonts w:ascii="Segoe UI" w:eastAsia="Microsoft YaHei UI" w:hAnsi="Segoe UI" w:cs="Segoe UI"/>
              </w:rPr>
              <w:t xml:space="preserve"> Python</w:t>
            </w:r>
            <w:r w:rsidRPr="00791254">
              <w:rPr>
                <w:rFonts w:ascii="Segoe UI" w:eastAsia="Microsoft YaHei UI" w:hAnsi="Segoe UI" w:cs="Segoe UI"/>
              </w:rPr>
              <w:t>，常用</w:t>
            </w:r>
            <w:r w:rsidRPr="00791254">
              <w:rPr>
                <w:rFonts w:ascii="Segoe UI" w:eastAsia="Microsoft YaHei UI" w:hAnsi="Segoe UI" w:cs="Segoe UI"/>
              </w:rPr>
              <w:t xml:space="preserve"> IDE </w:t>
            </w:r>
            <w:r w:rsidRPr="00791254">
              <w:rPr>
                <w:rFonts w:ascii="Segoe UI" w:eastAsia="Microsoft YaHei UI" w:hAnsi="Segoe UI" w:cs="Segoe UI"/>
              </w:rPr>
              <w:t>为</w:t>
            </w:r>
            <w:r w:rsidRPr="00791254">
              <w:rPr>
                <w:rFonts w:ascii="Segoe UI" w:eastAsia="Microsoft YaHei UI" w:hAnsi="Segoe UI" w:cs="Segoe UI"/>
              </w:rPr>
              <w:t xml:space="preserve"> VS</w:t>
            </w:r>
            <w:r w:rsidRPr="00791254">
              <w:rPr>
                <w:rFonts w:ascii="Segoe UI" w:eastAsia="Microsoft YaHei UI" w:hAnsi="Segoe UI" w:cs="Segoe UI"/>
              </w:rPr>
              <w:t>、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VSCode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>，代码风格整洁简练。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</w:p>
          <w:p w:rsidR="00C52913" w:rsidRPr="00791254" w:rsidRDefault="00C52913" w:rsidP="00C52913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熟悉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SqlServer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>、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MySql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>数据库，熟练掌握</w:t>
            </w:r>
            <w:r w:rsidRPr="00791254">
              <w:rPr>
                <w:rFonts w:ascii="Segoe UI" w:eastAsia="Microsoft YaHei UI" w:hAnsi="Segoe UI" w:cs="Segoe UI"/>
              </w:rPr>
              <w:t xml:space="preserve"> EF</w:t>
            </w:r>
            <w:r w:rsidRPr="00791254">
              <w:rPr>
                <w:rFonts w:ascii="Segoe UI" w:eastAsia="Microsoft YaHei UI" w:hAnsi="Segoe UI" w:cs="Segoe UI"/>
              </w:rPr>
              <w:t>，熟悉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TypeORM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>等常见</w:t>
            </w:r>
            <w:r w:rsidRPr="00791254">
              <w:rPr>
                <w:rFonts w:ascii="Segoe UI" w:eastAsia="Microsoft YaHei UI" w:hAnsi="Segoe UI" w:cs="Segoe UI"/>
              </w:rPr>
              <w:t xml:space="preserve"> ORM </w:t>
            </w:r>
            <w:r w:rsidRPr="00791254">
              <w:rPr>
                <w:rFonts w:ascii="Segoe UI" w:eastAsia="Microsoft YaHei UI" w:hAnsi="Segoe UI" w:cs="Segoe UI"/>
              </w:rPr>
              <w:t>框架，理解其运行原理及高性能编写原则。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</w:p>
          <w:p w:rsidR="00C52913" w:rsidRPr="00791254" w:rsidRDefault="00C52913" w:rsidP="00C52913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熟悉</w:t>
            </w:r>
            <w:r w:rsidRPr="00791254">
              <w:rPr>
                <w:rFonts w:ascii="Segoe UI" w:eastAsia="Microsoft YaHei UI" w:hAnsi="Segoe UI" w:cs="Segoe UI"/>
              </w:rPr>
              <w:t xml:space="preserve">.Net Core MVC </w:t>
            </w:r>
            <w:r w:rsidRPr="00791254">
              <w:rPr>
                <w:rFonts w:ascii="Segoe UI" w:eastAsia="Microsoft YaHei UI" w:hAnsi="Segoe UI" w:cs="Segoe UI"/>
              </w:rPr>
              <w:t>网站</w:t>
            </w:r>
            <w:r w:rsidRPr="00791254">
              <w:rPr>
                <w:rFonts w:ascii="Segoe UI" w:eastAsia="Microsoft YaHei UI" w:hAnsi="Segoe UI" w:cs="Segoe UI"/>
              </w:rPr>
              <w:t xml:space="preserve">(web 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api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>)</w:t>
            </w:r>
            <w:r w:rsidRPr="00791254">
              <w:rPr>
                <w:rFonts w:ascii="Segoe UI" w:eastAsia="Microsoft YaHei UI" w:hAnsi="Segoe UI" w:cs="Segoe UI"/>
              </w:rPr>
              <w:t>的建设流程，具有</w:t>
            </w:r>
            <w:r w:rsidRPr="00791254">
              <w:rPr>
                <w:rFonts w:ascii="Segoe UI" w:eastAsia="Microsoft YaHei UI" w:hAnsi="Segoe UI" w:cs="Segoe UI"/>
              </w:rPr>
              <w:t xml:space="preserve"> Angular Web </w:t>
            </w:r>
            <w:r w:rsidRPr="00791254">
              <w:rPr>
                <w:rFonts w:ascii="Segoe UI" w:eastAsia="Microsoft YaHei UI" w:hAnsi="Segoe UI" w:cs="Segoe UI"/>
              </w:rPr>
              <w:t>应用开发经验，熟悉</w:t>
            </w:r>
          </w:p>
          <w:p w:rsidR="00C52913" w:rsidRPr="00791254" w:rsidRDefault="00C52913" w:rsidP="00C52913">
            <w:pPr>
              <w:pStyle w:val="ListBullet"/>
              <w:numPr>
                <w:ilvl w:val="0"/>
                <w:numId w:val="0"/>
              </w:numPr>
              <w:spacing w:line="240" w:lineRule="auto"/>
              <w:ind w:left="57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IdentityServer4</w:t>
            </w:r>
            <w:r w:rsidRPr="00791254">
              <w:rPr>
                <w:rFonts w:ascii="Segoe UI" w:eastAsia="Microsoft YaHei UI" w:hAnsi="Segoe UI" w:cs="Segoe UI"/>
              </w:rPr>
              <w:t>，能胜任前后端开发及运维工作，独立完成全功能网站前后台的设计、编写、配置、发布。</w:t>
            </w:r>
            <w:r w:rsidRPr="00791254">
              <w:rPr>
                <w:rFonts w:ascii="Segoe UI" w:eastAsia="Microsoft YaHei UI" w:hAnsi="Segoe UI" w:cs="Segoe UI"/>
              </w:rPr>
              <w:t xml:space="preserve">  </w:t>
            </w:r>
          </w:p>
          <w:p w:rsidR="00C52913" w:rsidRPr="00791254" w:rsidRDefault="00C52913" w:rsidP="00C52913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染指</w:t>
            </w:r>
            <w:r w:rsidRPr="00791254">
              <w:rPr>
                <w:rFonts w:ascii="Segoe UI" w:eastAsia="Microsoft YaHei UI" w:hAnsi="Segoe UI" w:cs="Segoe UI"/>
              </w:rPr>
              <w:t xml:space="preserve"> UWP </w:t>
            </w:r>
            <w:r w:rsidRPr="00791254">
              <w:rPr>
                <w:rFonts w:ascii="Segoe UI" w:eastAsia="Microsoft YaHei UI" w:hAnsi="Segoe UI" w:cs="Segoe UI"/>
              </w:rPr>
              <w:t>开发、</w:t>
            </w:r>
            <w:r w:rsidRPr="00791254">
              <w:rPr>
                <w:rFonts w:ascii="Segoe UI" w:eastAsia="Microsoft YaHei UI" w:hAnsi="Segoe UI" w:cs="Segoe UI"/>
              </w:rPr>
              <w:t xml:space="preserve">Cordova App </w:t>
            </w:r>
            <w:r w:rsidRPr="00791254">
              <w:rPr>
                <w:rFonts w:ascii="Segoe UI" w:eastAsia="Microsoft YaHei UI" w:hAnsi="Segoe UI" w:cs="Segoe UI"/>
              </w:rPr>
              <w:t>开发、</w:t>
            </w:r>
            <w:r w:rsidRPr="00791254">
              <w:rPr>
                <w:rFonts w:ascii="Segoe UI" w:eastAsia="Microsoft YaHei UI" w:hAnsi="Segoe UI" w:cs="Segoe UI"/>
              </w:rPr>
              <w:t xml:space="preserve">.Net </w:t>
            </w:r>
            <w:r w:rsidRPr="00791254">
              <w:rPr>
                <w:rFonts w:ascii="Segoe UI" w:eastAsia="Microsoft YaHei UI" w:hAnsi="Segoe UI" w:cs="Segoe UI"/>
              </w:rPr>
              <w:t>软件逆向、</w:t>
            </w:r>
            <w:r w:rsidRPr="00791254">
              <w:rPr>
                <w:rFonts w:ascii="Segoe UI" w:eastAsia="Microsoft YaHei UI" w:hAnsi="Segoe UI" w:cs="Segoe UI"/>
              </w:rPr>
              <w:t xml:space="preserve">Linux </w:t>
            </w:r>
            <w:r w:rsidRPr="00791254">
              <w:rPr>
                <w:rFonts w:ascii="Segoe UI" w:eastAsia="Microsoft YaHei UI" w:hAnsi="Segoe UI" w:cs="Segoe UI"/>
              </w:rPr>
              <w:t>及</w:t>
            </w:r>
            <w:r w:rsidRPr="00791254">
              <w:rPr>
                <w:rFonts w:ascii="Segoe UI" w:eastAsia="Microsoft YaHei UI" w:hAnsi="Segoe UI" w:cs="Segoe UI"/>
              </w:rPr>
              <w:t xml:space="preserve"> Windows </w:t>
            </w:r>
            <w:r w:rsidRPr="00791254">
              <w:rPr>
                <w:rFonts w:ascii="Segoe UI" w:eastAsia="Microsoft YaHei UI" w:hAnsi="Segoe UI" w:cs="Segoe UI"/>
              </w:rPr>
              <w:t>小型服务器搭建，具备命令行操作能力，熟悉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GraphQL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>。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</w:p>
          <w:p w:rsidR="00C52913" w:rsidRPr="00791254" w:rsidRDefault="00C52913" w:rsidP="00C52913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英语六级</w:t>
            </w:r>
            <w:r w:rsidRPr="00791254">
              <w:rPr>
                <w:rFonts w:ascii="Segoe UI" w:eastAsia="Microsoft YaHei UI" w:hAnsi="Segoe UI" w:cs="Segoe UI"/>
              </w:rPr>
              <w:t xml:space="preserve">(512 </w:t>
            </w:r>
            <w:r w:rsidRPr="00791254">
              <w:rPr>
                <w:rFonts w:ascii="Segoe UI" w:eastAsia="Microsoft YaHei UI" w:hAnsi="Segoe UI" w:cs="Segoe UI"/>
              </w:rPr>
              <w:t>分</w:t>
            </w:r>
            <w:r w:rsidRPr="00791254">
              <w:rPr>
                <w:rFonts w:ascii="Segoe UI" w:eastAsia="Microsoft YaHei UI" w:hAnsi="Segoe UI" w:cs="Segoe UI"/>
              </w:rPr>
              <w:t>)</w:t>
            </w:r>
            <w:r w:rsidRPr="00791254">
              <w:rPr>
                <w:rFonts w:ascii="Segoe UI" w:eastAsia="Microsoft YaHei UI" w:hAnsi="Segoe UI" w:cs="Segoe UI"/>
              </w:rPr>
              <w:t>，具备完善的英文文献检索阅读能力。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</w:p>
          <w:p w:rsidR="003C073A" w:rsidRPr="00791254" w:rsidRDefault="00C52913" w:rsidP="00C52913">
            <w:pPr>
              <w:pStyle w:val="ListBullet"/>
              <w:numPr>
                <w:ilvl w:val="0"/>
                <w:numId w:val="1"/>
              </w:numPr>
              <w:spacing w:line="240" w:lineRule="auto"/>
              <w:ind w:leftChars="100" w:left="570" w:hangingChars="200" w:hanging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热爱技术，热衷于开源社区贡献，个人</w:t>
            </w:r>
            <w:r w:rsidR="000A7E24">
              <w:rPr>
                <w:rFonts w:ascii="Segoe UI" w:eastAsia="Microsoft YaHei UI" w:hAnsi="Segoe UI" w:cs="Segoe UI"/>
              </w:rPr>
              <w:t xml:space="preserve"> </w:t>
            </w:r>
            <w:proofErr w:type="spellStart"/>
            <w:r w:rsidR="000A7E24">
              <w:rPr>
                <w:rFonts w:ascii="Segoe UI" w:eastAsia="Microsoft YaHei UI" w:hAnsi="Segoe UI" w:cs="Segoe UI" w:hint="eastAsia"/>
              </w:rPr>
              <w:t>N</w:t>
            </w:r>
            <w:r w:rsidRPr="00791254">
              <w:rPr>
                <w:rFonts w:ascii="Segoe UI" w:eastAsia="Microsoft YaHei UI" w:hAnsi="Segoe UI" w:cs="Segoe UI"/>
              </w:rPr>
              <w:t>uget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>项目目前有近</w:t>
            </w:r>
            <w:r w:rsidRPr="00791254">
              <w:rPr>
                <w:rFonts w:ascii="Segoe UI" w:eastAsia="Microsoft YaHei UI" w:hAnsi="Segoe UI" w:cs="Segoe UI"/>
              </w:rPr>
              <w:t xml:space="preserve"> 3W </w:t>
            </w:r>
            <w:r w:rsidRPr="00791254">
              <w:rPr>
                <w:rFonts w:ascii="Segoe UI" w:eastAsia="Microsoft YaHei UI" w:hAnsi="Segoe UI" w:cs="Segoe UI"/>
              </w:rPr>
              <w:t>下载量。</w:t>
            </w:r>
          </w:p>
          <w:p w:rsidR="003C073A" w:rsidRPr="00791254" w:rsidRDefault="003C073A" w:rsidP="00664E79">
            <w:pPr>
              <w:pStyle w:val="a"/>
              <w:framePr w:hSpace="0" w:wrap="auto" w:vAnchor="margin" w:hAnchor="text" w:yAlign="inline"/>
            </w:pPr>
            <w:r w:rsidRPr="00791254">
              <w:t>工作经历</w:t>
            </w:r>
          </w:p>
          <w:p w:rsidR="003C073A" w:rsidRPr="00791254" w:rsidRDefault="003C073A" w:rsidP="003C073A">
            <w:pPr>
              <w:pStyle w:val="a1"/>
              <w:numPr>
                <w:ilvl w:val="0"/>
                <w:numId w:val="34"/>
              </w:numPr>
              <w:spacing w:after="40"/>
              <w:ind w:leftChars="0" w:left="686" w:firstLineChars="0"/>
              <w:contextualSpacing w:val="0"/>
              <w:rPr>
                <w:rFonts w:ascii="Segoe UI" w:eastAsia="Microsoft YaHei UI" w:hAnsi="Segoe UI" w:cs="Segoe UI"/>
                <w:color w:val="628BAD"/>
                <w:lang w:val="zh-CN"/>
              </w:rPr>
            </w:pPr>
            <w:r w:rsidRPr="0079125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Python</w:t>
            </w:r>
            <w:r w:rsidRPr="0079125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研发实习生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(</w:t>
            </w:r>
            <w:r w:rsidR="00DA01CA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2015/7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–</w:t>
            </w:r>
            <w:r w:rsid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</w:t>
            </w:r>
            <w:r w:rsidR="00DA01CA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2015/9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)</w:t>
            </w:r>
            <w:r w:rsid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</w:t>
            </w:r>
            <w:r w:rsidRPr="00791254">
              <w:rPr>
                <w:rStyle w:val="a8"/>
                <w:rFonts w:ascii="Segoe UI" w:eastAsia="Microsoft YaHei UI" w:hAnsi="Segoe UI" w:cs="Segoe UI"/>
                <w:color w:val="628BAD"/>
                <w:sz w:val="19"/>
              </w:rPr>
              <w:t>成都麦子信息技术有限公司</w:t>
            </w:r>
            <w:r w:rsidRPr="00791254">
              <w:rPr>
                <w:rFonts w:ascii="Segoe UI" w:eastAsia="Microsoft YaHei UI" w:hAnsi="Segoe UI" w:cs="Segoe UI"/>
                <w:color w:val="628BAD"/>
                <w:lang w:val="zh-CN"/>
              </w:rPr>
              <w:t xml:space="preserve"> </w:t>
            </w:r>
          </w:p>
          <w:p w:rsidR="003C073A" w:rsidRPr="00791254" w:rsidRDefault="00DA01CA" w:rsidP="003C073A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参与麦子学院</w:t>
            </w:r>
            <w:r w:rsidRPr="00791254">
              <w:rPr>
                <w:rFonts w:ascii="Segoe UI" w:eastAsia="Microsoft YaHei UI" w:hAnsi="Segoe UI" w:cs="Segoe UI"/>
              </w:rPr>
              <w:t xml:space="preserve"> (http://www.maiziedu.com)</w:t>
            </w:r>
            <w:proofErr w:type="gramStart"/>
            <w:r w:rsidRPr="00791254">
              <w:rPr>
                <w:rFonts w:ascii="Segoe UI" w:eastAsia="Microsoft YaHei UI" w:hAnsi="Segoe UI" w:cs="Segoe UI"/>
              </w:rPr>
              <w:t>官网的</w:t>
            </w:r>
            <w:proofErr w:type="gramEnd"/>
            <w:r w:rsidRPr="00791254">
              <w:rPr>
                <w:rFonts w:ascii="Segoe UI" w:eastAsia="Microsoft YaHei UI" w:hAnsi="Segoe UI" w:cs="Segoe UI"/>
              </w:rPr>
              <w:t>建设，参与社区网站后台实现和部分前端实现。主要成果为一款基于</w:t>
            </w:r>
            <w:r w:rsidRPr="00791254">
              <w:rPr>
                <w:rFonts w:ascii="Segoe UI" w:eastAsia="Microsoft YaHei UI" w:hAnsi="Segoe UI" w:cs="Segoe UI"/>
              </w:rPr>
              <w:t xml:space="preserve"> Tornado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>+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 xml:space="preserve">WebSocket </w:t>
            </w:r>
            <w:r w:rsidRPr="00791254">
              <w:rPr>
                <w:rFonts w:ascii="Segoe UI" w:eastAsia="Microsoft YaHei UI" w:hAnsi="Segoe UI" w:cs="Segoe UI"/>
              </w:rPr>
              <w:t>独立打造的用户消息中心。</w:t>
            </w:r>
          </w:p>
          <w:p w:rsidR="003C073A" w:rsidRPr="00791254" w:rsidRDefault="003C073A" w:rsidP="003C073A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color w:val="628BAD"/>
                <w:lang w:val="zh-CN"/>
              </w:rPr>
            </w:pP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C#</w:t>
            </w:r>
            <w:r w:rsidR="000A7E2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研发</w:t>
            </w: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工程师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(</w:t>
            </w:r>
            <w:r w:rsidR="002923B3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2015/10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–</w:t>
            </w:r>
            <w:r w:rsidR="00791254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</w:t>
            </w:r>
            <w:r w:rsidR="00DA01CA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2016/5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)</w:t>
            </w:r>
            <w:r w:rsidR="00791254">
              <w:rPr>
                <w:rStyle w:val="a8"/>
                <w:rFonts w:ascii="Segoe UI" w:eastAsia="Microsoft YaHei UI" w:hAnsi="Segoe UI" w:cs="Segoe UI"/>
                <w:sz w:val="19"/>
                <w:lang w:val="zh-CN"/>
              </w:rPr>
              <w:t xml:space="preserve"> </w:t>
            </w:r>
            <w:r w:rsidRPr="00791254">
              <w:rPr>
                <w:rStyle w:val="a8"/>
                <w:rFonts w:ascii="Segoe UI" w:eastAsia="Microsoft YaHei UI" w:hAnsi="Segoe UI" w:cs="Segoe UI"/>
                <w:color w:val="628BAD"/>
                <w:sz w:val="19"/>
              </w:rPr>
              <w:t>成都慧生智医疗技术有限公司</w:t>
            </w:r>
            <w:r w:rsidRPr="00791254">
              <w:rPr>
                <w:rFonts w:ascii="Segoe UI" w:eastAsia="Microsoft YaHei UI" w:hAnsi="Segoe UI" w:cs="Segoe UI"/>
                <w:color w:val="628BAD"/>
                <w:lang w:val="zh-CN"/>
              </w:rPr>
              <w:t xml:space="preserve"> </w:t>
            </w:r>
          </w:p>
          <w:p w:rsidR="003C073A" w:rsidRPr="00791254" w:rsidRDefault="003C073A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参</w:t>
            </w:r>
            <w:r w:rsidR="00DA01CA" w:rsidRPr="00791254">
              <w:rPr>
                <w:rFonts w:ascii="Segoe UI" w:eastAsia="Microsoft YaHei UI" w:hAnsi="Segoe UI" w:cs="Segoe UI"/>
              </w:rPr>
              <w:t>与公司项目开发，主要负责产品客户端的实现</w:t>
            </w:r>
            <w:r w:rsidR="00DA01CA" w:rsidRPr="00791254">
              <w:rPr>
                <w:rFonts w:ascii="Segoe UI" w:eastAsia="Microsoft YaHei UI" w:hAnsi="Segoe UI" w:cs="Segoe UI"/>
              </w:rPr>
              <w:t>(WPF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="00DA01CA" w:rsidRPr="00791254">
              <w:rPr>
                <w:rFonts w:ascii="Segoe UI" w:eastAsia="Microsoft YaHei UI" w:hAnsi="Segoe UI" w:cs="Segoe UI"/>
              </w:rPr>
              <w:t>+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="00DA01CA" w:rsidRPr="00791254">
              <w:rPr>
                <w:rFonts w:ascii="Segoe UI" w:eastAsia="Microsoft YaHei UI" w:hAnsi="Segoe UI" w:cs="Segoe UI"/>
              </w:rPr>
              <w:t>MVVM Light)</w:t>
            </w:r>
            <w:r w:rsidR="00DA01CA" w:rsidRPr="00791254">
              <w:rPr>
                <w:rFonts w:ascii="Segoe UI" w:eastAsia="Microsoft YaHei UI" w:hAnsi="Segoe UI" w:cs="Segoe UI"/>
              </w:rPr>
              <w:t>，完成客户端的初期原型架构。负责公司网站及管理后台的建设，主要特征功能：</w:t>
            </w:r>
            <w:r w:rsidR="00DA01CA" w:rsidRPr="00791254">
              <w:rPr>
                <w:rFonts w:ascii="Segoe UI" w:eastAsia="Microsoft YaHei UI" w:hAnsi="Segoe UI" w:cs="Segoe UI"/>
              </w:rPr>
              <w:t xml:space="preserve">Python IOT </w:t>
            </w:r>
            <w:r w:rsidR="00DA01CA" w:rsidRPr="00791254">
              <w:rPr>
                <w:rFonts w:ascii="Segoe UI" w:eastAsia="Microsoft YaHei UI" w:hAnsi="Segoe UI" w:cs="Segoe UI"/>
              </w:rPr>
              <w:t>研发、自定义图钉地图控件、图表控件、富文本编辑器。</w:t>
            </w:r>
          </w:p>
          <w:p w:rsidR="00DA01CA" w:rsidRPr="00791254" w:rsidRDefault="00DA01CA" w:rsidP="00DA01CA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color w:val="628BAD"/>
                <w:lang w:val="zh-CN"/>
              </w:rPr>
            </w:pP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后端</w:t>
            </w:r>
            <w:r w:rsidRPr="0079125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研发</w:t>
            </w: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工程师</w:t>
            </w:r>
            <w:r w:rsidR="002923B3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(2016/6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–</w:t>
            </w:r>
            <w:r w:rsidR="00791254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</w:t>
            </w:r>
            <w:r w:rsidR="002923B3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2017/8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)</w:t>
            </w:r>
            <w:r w:rsidR="00791254">
              <w:rPr>
                <w:rStyle w:val="a8"/>
                <w:rFonts w:ascii="Segoe UI" w:eastAsia="Microsoft YaHei UI" w:hAnsi="Segoe UI" w:cs="Segoe UI"/>
                <w:sz w:val="19"/>
                <w:lang w:val="zh-CN"/>
              </w:rPr>
              <w:t xml:space="preserve"> </w:t>
            </w:r>
            <w:proofErr w:type="gramStart"/>
            <w:r w:rsidRPr="00791254">
              <w:rPr>
                <w:rFonts w:ascii="Microsoft YaHei UI" w:eastAsia="Microsoft YaHei UI" w:hAnsi="Microsoft YaHei UI" w:cs="Microsoft YaHei UI"/>
                <w:b w:val="0"/>
                <w:color w:val="628BAD"/>
                <w:kern w:val="2"/>
                <w:sz w:val="20"/>
                <w:szCs w:val="22"/>
              </w:rPr>
              <w:t>携程旅行</w:t>
            </w:r>
            <w:proofErr w:type="gramEnd"/>
            <w:r w:rsidRPr="00791254">
              <w:rPr>
                <w:rFonts w:ascii="Microsoft YaHei UI" w:eastAsia="Microsoft YaHei UI" w:hAnsi="Microsoft YaHei UI" w:cs="Microsoft YaHei UI"/>
                <w:b w:val="0"/>
                <w:color w:val="628BAD"/>
                <w:kern w:val="2"/>
                <w:sz w:val="20"/>
                <w:szCs w:val="22"/>
              </w:rPr>
              <w:t>网</w:t>
            </w:r>
            <w:r w:rsidRPr="00791254">
              <w:rPr>
                <w:rFonts w:ascii="Segoe UI" w:eastAsia="Microsoft YaHei UI" w:hAnsi="Segoe UI" w:cs="Segoe UI"/>
                <w:color w:val="628BAD"/>
                <w:lang w:val="zh-CN"/>
              </w:rPr>
              <w:t xml:space="preserve"> </w:t>
            </w:r>
          </w:p>
          <w:p w:rsidR="00DA01CA" w:rsidRDefault="00DA01CA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  <w:proofErr w:type="gramStart"/>
            <w:r w:rsidRPr="00791254">
              <w:rPr>
                <w:rFonts w:ascii="Segoe UI" w:eastAsia="Microsoft YaHei UI" w:hAnsi="Segoe UI" w:cs="Segoe UI"/>
              </w:rPr>
              <w:t>参与智行机票</w:t>
            </w:r>
            <w:proofErr w:type="gramEnd"/>
            <w:r w:rsidRPr="00791254">
              <w:rPr>
                <w:rFonts w:ascii="Segoe UI" w:eastAsia="Microsoft YaHei UI" w:hAnsi="Segoe UI" w:cs="Segoe UI"/>
              </w:rPr>
              <w:t>后端研发，主要负责产品后端业务的实现</w:t>
            </w:r>
            <w:r w:rsidRPr="00791254">
              <w:rPr>
                <w:rFonts w:ascii="Segoe UI" w:eastAsia="Microsoft YaHei UI" w:hAnsi="Segoe UI" w:cs="Segoe UI"/>
              </w:rPr>
              <w:t>(</w:t>
            </w:r>
            <w:r w:rsidRPr="00791254">
              <w:rPr>
                <w:rFonts w:ascii="Segoe UI" w:eastAsia="Microsoft YaHei UI" w:hAnsi="Segoe UI" w:cs="Segoe UI"/>
              </w:rPr>
              <w:t>技术</w:t>
            </w:r>
            <w:proofErr w:type="gramStart"/>
            <w:r w:rsidRPr="00791254">
              <w:rPr>
                <w:rFonts w:ascii="Segoe UI" w:eastAsia="Microsoft YaHei UI" w:hAnsi="Segoe UI" w:cs="Segoe UI"/>
              </w:rPr>
              <w:t>栈</w:t>
            </w:r>
            <w:proofErr w:type="gramEnd"/>
            <w:r w:rsidRPr="00791254">
              <w:rPr>
                <w:rFonts w:ascii="Segoe UI" w:eastAsia="Microsoft YaHei UI" w:hAnsi="Segoe UI" w:cs="Segoe UI"/>
              </w:rPr>
              <w:t>为</w:t>
            </w:r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ServiceStack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 xml:space="preserve"> + RabbitMQ + MySQL)</w:t>
            </w:r>
            <w:r w:rsidRPr="00791254">
              <w:rPr>
                <w:rFonts w:ascii="Segoe UI" w:eastAsia="Microsoft YaHei UI" w:hAnsi="Segoe UI" w:cs="Segoe UI"/>
              </w:rPr>
              <w:t>，包括产品查询接口的实现及机票订后服务流程，期间独立完成了一个</w:t>
            </w:r>
            <w:r w:rsidRPr="00791254">
              <w:rPr>
                <w:rFonts w:ascii="Segoe UI" w:eastAsia="Microsoft YaHei UI" w:hAnsi="Segoe UI" w:cs="Segoe UI"/>
              </w:rPr>
              <w:t xml:space="preserve"> Excel to </w:t>
            </w:r>
            <w:proofErr w:type="spellStart"/>
            <w:r w:rsidRPr="00791254">
              <w:rPr>
                <w:rFonts w:ascii="Segoe UI" w:eastAsia="Microsoft YaHei UI" w:hAnsi="Segoe UI" w:cs="Segoe UI"/>
              </w:rPr>
              <w:t>xsd</w:t>
            </w:r>
            <w:proofErr w:type="spellEnd"/>
            <w:r w:rsidRPr="00791254">
              <w:rPr>
                <w:rFonts w:ascii="Segoe UI" w:eastAsia="Microsoft YaHei UI" w:hAnsi="Segoe UI" w:cs="Segoe UI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</w:rPr>
              <w:t>的契约生成工具并在组内推广使用，参与国际机票对接业</w:t>
            </w:r>
            <w:r w:rsidR="00DB1637">
              <w:rPr>
                <w:rFonts w:ascii="Segoe UI" w:eastAsia="Microsoft YaHei UI" w:hAnsi="Segoe UI" w:cs="Segoe UI" w:hint="eastAsia"/>
              </w:rPr>
              <w:t>务。</w:t>
            </w:r>
          </w:p>
          <w:p w:rsidR="00791254" w:rsidRDefault="00791254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</w:p>
          <w:p w:rsidR="00791254" w:rsidRDefault="00791254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</w:p>
          <w:p w:rsidR="00791254" w:rsidRDefault="00791254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</w:p>
          <w:p w:rsidR="00791254" w:rsidRPr="00791254" w:rsidRDefault="00791254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</w:p>
          <w:p w:rsidR="00DA01CA" w:rsidRPr="00791254" w:rsidRDefault="00DA01CA" w:rsidP="00DA01CA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color w:val="628BAD"/>
                <w:lang w:val="zh-CN"/>
              </w:rPr>
            </w:pP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高级研发工程师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(2017/8 –</w:t>
            </w:r>
            <w:r w:rsidR="00791254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 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2018/4)</w:t>
            </w:r>
            <w:r w:rsidR="00791254">
              <w:rPr>
                <w:rStyle w:val="a8"/>
                <w:rFonts w:ascii="Segoe UI" w:eastAsia="Microsoft YaHei UI" w:hAnsi="Segoe UI" w:cs="Segoe UI"/>
                <w:sz w:val="19"/>
                <w:lang w:val="zh-CN"/>
              </w:rPr>
              <w:t xml:space="preserve"> </w:t>
            </w:r>
            <w:r w:rsidRPr="00791254">
              <w:rPr>
                <w:rFonts w:ascii="Microsoft YaHei UI" w:eastAsia="Microsoft YaHei UI" w:hAnsi="Microsoft YaHei UI" w:cs="Microsoft YaHei UI" w:hint="eastAsia"/>
                <w:b w:val="0"/>
                <w:color w:val="628BAD"/>
                <w:kern w:val="2"/>
                <w:sz w:val="20"/>
                <w:szCs w:val="22"/>
              </w:rPr>
              <w:t>江苏初码科技有限公司</w:t>
            </w:r>
            <w:r w:rsidRPr="00791254">
              <w:rPr>
                <w:rFonts w:ascii="Segoe UI" w:eastAsia="Microsoft YaHei UI" w:hAnsi="Segoe UI" w:cs="Segoe UI"/>
                <w:color w:val="628BAD"/>
                <w:lang w:val="zh-CN"/>
              </w:rPr>
              <w:t xml:space="preserve"> </w:t>
            </w:r>
          </w:p>
          <w:p w:rsidR="00DA01CA" w:rsidRPr="00791254" w:rsidRDefault="00235A60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235A60">
              <w:rPr>
                <w:rFonts w:ascii="Segoe UI" w:eastAsia="Microsoft YaHei UI" w:hAnsi="Segoe UI" w:cs="Segoe UI" w:hint="eastAsia"/>
              </w:rPr>
              <w:t>参与</w:t>
            </w:r>
            <w:proofErr w:type="gramStart"/>
            <w:r w:rsidRPr="00235A60">
              <w:rPr>
                <w:rFonts w:ascii="Segoe UI" w:eastAsia="Microsoft YaHei UI" w:hAnsi="Segoe UI" w:cs="Segoe UI" w:hint="eastAsia"/>
              </w:rPr>
              <w:t>周黑鸭会员</w:t>
            </w:r>
            <w:proofErr w:type="gramEnd"/>
            <w:r w:rsidRPr="00235A60">
              <w:rPr>
                <w:rFonts w:ascii="Segoe UI" w:eastAsia="Microsoft YaHei UI" w:hAnsi="Segoe UI" w:cs="Segoe UI" w:hint="eastAsia"/>
              </w:rPr>
              <w:t>积分商城、诗</w:t>
            </w:r>
            <w:proofErr w:type="gramStart"/>
            <w:r w:rsidRPr="00235A60">
              <w:rPr>
                <w:rFonts w:ascii="Segoe UI" w:eastAsia="Microsoft YaHei UI" w:hAnsi="Segoe UI" w:cs="Segoe UI" w:hint="eastAsia"/>
              </w:rPr>
              <w:t>肴公众号、匿玩公众号</w:t>
            </w:r>
            <w:proofErr w:type="gramEnd"/>
            <w:r w:rsidRPr="00235A60">
              <w:rPr>
                <w:rFonts w:ascii="Segoe UI" w:eastAsia="Microsoft YaHei UI" w:hAnsi="Segoe UI" w:cs="Segoe UI" w:hint="eastAsia"/>
              </w:rPr>
              <w:t>、芝</w:t>
            </w:r>
            <w:proofErr w:type="gramStart"/>
            <w:r w:rsidRPr="00235A60">
              <w:rPr>
                <w:rFonts w:ascii="Segoe UI" w:eastAsia="Microsoft YaHei UI" w:hAnsi="Segoe UI" w:cs="Segoe UI" w:hint="eastAsia"/>
              </w:rPr>
              <w:t>士父母微信</w:t>
            </w:r>
            <w:proofErr w:type="gramEnd"/>
            <w:r w:rsidRPr="00235A60">
              <w:rPr>
                <w:rFonts w:ascii="Segoe UI" w:eastAsia="Microsoft YaHei UI" w:hAnsi="Segoe UI" w:cs="Segoe UI" w:hint="eastAsia"/>
              </w:rPr>
              <w:t>小程序等应用的开发，主要</w:t>
            </w:r>
            <w:r w:rsidRPr="00235A60">
              <w:rPr>
                <w:rFonts w:ascii="Segoe UI" w:eastAsia="Microsoft YaHei UI" w:hAnsi="Segoe UI" w:cs="Segoe UI"/>
              </w:rPr>
              <w:t xml:space="preserve"> </w:t>
            </w:r>
            <w:r w:rsidRPr="00235A60">
              <w:rPr>
                <w:rFonts w:ascii="Segoe UI" w:eastAsia="Microsoft YaHei UI" w:hAnsi="Segoe UI" w:cs="Segoe UI"/>
              </w:rPr>
              <w:t>负责技术攻坚和技术培训，期间解决的主要技术难点包括：公众号配置、即时通讯、地图导航、电商</w:t>
            </w:r>
            <w:r w:rsidRPr="00235A60">
              <w:rPr>
                <w:rFonts w:ascii="Segoe UI" w:eastAsia="Microsoft YaHei UI" w:hAnsi="Segoe UI" w:cs="Segoe UI"/>
              </w:rPr>
              <w:t xml:space="preserve"> </w:t>
            </w:r>
            <w:r w:rsidRPr="00235A60">
              <w:rPr>
                <w:rFonts w:ascii="Segoe UI" w:eastAsia="Microsoft YaHei UI" w:hAnsi="Segoe UI" w:cs="Segoe UI"/>
              </w:rPr>
              <w:t>系统搭建、权限管理。</w:t>
            </w:r>
          </w:p>
          <w:p w:rsidR="00DA01CA" w:rsidRPr="00791254" w:rsidRDefault="00DA01CA" w:rsidP="00DA01CA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color w:val="628BAD"/>
                <w:lang w:val="zh-CN"/>
              </w:rPr>
            </w:pP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自由职业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(2018/4 –</w:t>
            </w:r>
            <w:r w:rsidR="00BD2192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2018/</w:t>
            </w:r>
            <w:r w:rsidR="00ED0510"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9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)</w:t>
            </w:r>
            <w:r w:rsidRPr="00791254">
              <w:rPr>
                <w:rFonts w:ascii="Segoe UI" w:eastAsia="Microsoft YaHei UI" w:hAnsi="Segoe UI" w:cs="Segoe UI"/>
                <w:color w:val="628BAD"/>
                <w:lang w:val="zh-CN"/>
              </w:rPr>
              <w:t xml:space="preserve"> </w:t>
            </w:r>
          </w:p>
          <w:p w:rsidR="00DA01CA" w:rsidRPr="00791254" w:rsidRDefault="00ED0510" w:rsidP="00DA01CA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平台兼职、自主创业，期间完成了</w:t>
            </w:r>
            <w:r w:rsidRPr="00791254">
              <w:rPr>
                <w:rFonts w:ascii="Segoe UI" w:eastAsia="Microsoft YaHei UI" w:hAnsi="Segoe UI" w:cs="Segoe UI"/>
              </w:rPr>
              <w:fldChar w:fldCharType="begin"/>
            </w:r>
            <w:r w:rsidRPr="00791254">
              <w:rPr>
                <w:rFonts w:ascii="Segoe UI" w:eastAsia="Microsoft YaHei UI" w:hAnsi="Segoe UI" w:cs="Segoe UI"/>
              </w:rPr>
              <w:instrText xml:space="preserve"> HYPERLINK "https://www.geexbox.cn/" </w:instrText>
            </w:r>
            <w:r w:rsidRPr="00791254">
              <w:rPr>
                <w:rFonts w:ascii="Segoe UI" w:eastAsia="Microsoft YaHei UI" w:hAnsi="Segoe UI" w:cs="Segoe UI"/>
              </w:rPr>
              <w:fldChar w:fldCharType="separate"/>
            </w:r>
            <w:r w:rsidRPr="00791254">
              <w:rPr>
                <w:rStyle w:val="Hyperlink"/>
                <w:rFonts w:ascii="Segoe UI" w:eastAsia="Microsoft YaHei UI" w:hAnsi="Segoe UI" w:cs="Segoe UI"/>
              </w:rPr>
              <w:t>极客格子</w:t>
            </w:r>
            <w:r w:rsidRPr="00791254">
              <w:rPr>
                <w:rStyle w:val="Hyperlink"/>
                <w:rFonts w:ascii="Segoe UI" w:eastAsia="Microsoft YaHei UI" w:hAnsi="Segoe UI" w:cs="Segoe UI"/>
              </w:rPr>
              <w:t>(https://www.geexbox.cn)</w:t>
            </w:r>
            <w:r w:rsidRPr="00791254">
              <w:rPr>
                <w:rFonts w:ascii="Segoe UI" w:eastAsia="Microsoft YaHei UI" w:hAnsi="Segoe UI" w:cs="Segoe UI"/>
              </w:rPr>
              <w:fldChar w:fldCharType="end"/>
            </w:r>
            <w:r w:rsidRPr="00791254">
              <w:rPr>
                <w:rFonts w:ascii="Segoe UI" w:eastAsia="Microsoft YaHei UI" w:hAnsi="Segoe UI" w:cs="Segoe UI"/>
              </w:rPr>
              <w:t>、</w:t>
            </w:r>
            <w:proofErr w:type="gramStart"/>
            <w:r w:rsidRPr="00791254">
              <w:rPr>
                <w:rFonts w:ascii="Segoe UI" w:eastAsia="Microsoft YaHei UI" w:hAnsi="Segoe UI" w:cs="Segoe UI"/>
              </w:rPr>
              <w:t>”</w:t>
            </w:r>
            <w:proofErr w:type="gramEnd"/>
            <w:r w:rsidRPr="00791254">
              <w:rPr>
                <w:rFonts w:ascii="Segoe UI" w:eastAsia="Microsoft YaHei UI" w:hAnsi="Segoe UI" w:cs="Segoe UI"/>
              </w:rPr>
              <w:t>有笔</w:t>
            </w:r>
            <w:proofErr w:type="gramStart"/>
            <w:r w:rsidRPr="00791254">
              <w:rPr>
                <w:rFonts w:ascii="Segoe UI" w:eastAsia="Microsoft YaHei UI" w:hAnsi="Segoe UI" w:cs="Segoe UI"/>
              </w:rPr>
              <w:t>”</w:t>
            </w:r>
            <w:proofErr w:type="gramEnd"/>
            <w:r w:rsidRPr="00791254">
              <w:rPr>
                <w:rFonts w:ascii="Segoe UI" w:eastAsia="Microsoft YaHei UI" w:hAnsi="Segoe UI" w:cs="Segoe UI"/>
              </w:rPr>
              <w:t>论文代写平台等项目。</w:t>
            </w:r>
          </w:p>
          <w:p w:rsidR="00ED0510" w:rsidRPr="00791254" w:rsidRDefault="00ED0510" w:rsidP="00ED0510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color w:val="628BAD"/>
                <w:lang w:val="zh-CN"/>
              </w:rPr>
            </w:pPr>
            <w:r w:rsidRPr="00791254">
              <w:rPr>
                <w:rFonts w:ascii="Segoe UI" w:eastAsia="Microsoft YaHei UI" w:hAnsi="Segoe UI" w:cs="Segoe UI" w:hint="eastAsia"/>
                <w:kern w:val="2"/>
                <w:sz w:val="21"/>
                <w:szCs w:val="22"/>
              </w:rPr>
              <w:t>高级研发工程师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 xml:space="preserve">(2018/10 – 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至今</w:t>
            </w:r>
            <w:r w:rsidRPr="00791254">
              <w:rPr>
                <w:rFonts w:ascii="Segoe UI" w:eastAsia="Microsoft YaHei UI" w:hAnsi="Segoe UI" w:cs="Segoe UI"/>
                <w:b w:val="0"/>
                <w:kern w:val="2"/>
                <w:sz w:val="20"/>
                <w:szCs w:val="22"/>
              </w:rPr>
              <w:t>)</w:t>
            </w:r>
            <w:r w:rsidR="00791254">
              <w:rPr>
                <w:rStyle w:val="a8"/>
                <w:rFonts w:ascii="Segoe UI" w:eastAsia="Microsoft YaHei UI" w:hAnsi="Segoe UI" w:cs="Segoe UI"/>
                <w:sz w:val="19"/>
                <w:lang w:val="zh-CN"/>
              </w:rPr>
              <w:t xml:space="preserve"> </w:t>
            </w:r>
            <w:r w:rsidR="00307E2F" w:rsidRPr="00307E2F">
              <w:rPr>
                <w:rFonts w:ascii="Microsoft YaHei UI" w:eastAsia="Microsoft YaHei UI" w:hAnsi="Microsoft YaHei UI" w:cs="Microsoft YaHei UI"/>
                <w:b w:val="0"/>
                <w:color w:val="628BAD"/>
                <w:kern w:val="2"/>
                <w:sz w:val="20"/>
                <w:szCs w:val="22"/>
              </w:rPr>
              <w:t>思</w:t>
            </w:r>
            <w:r w:rsidRPr="00791254">
              <w:rPr>
                <w:rFonts w:ascii="Microsoft YaHei UI" w:eastAsia="Microsoft YaHei UI" w:hAnsi="Microsoft YaHei UI" w:cs="Microsoft YaHei UI"/>
                <w:b w:val="0"/>
                <w:color w:val="628BAD"/>
                <w:kern w:val="2"/>
                <w:sz w:val="20"/>
                <w:szCs w:val="22"/>
              </w:rPr>
              <w:t>特沃克软件技术（</w:t>
            </w:r>
            <w:r w:rsidRPr="00791254">
              <w:rPr>
                <w:rFonts w:ascii="Microsoft YaHei UI" w:eastAsia="Microsoft YaHei UI" w:hAnsi="Microsoft YaHei UI" w:cs="Microsoft YaHei UI" w:hint="eastAsia"/>
                <w:b w:val="0"/>
                <w:color w:val="628BAD"/>
                <w:kern w:val="2"/>
                <w:sz w:val="20"/>
                <w:szCs w:val="22"/>
              </w:rPr>
              <w:t>成都</w:t>
            </w:r>
            <w:r w:rsidRPr="00791254">
              <w:rPr>
                <w:rFonts w:ascii="Microsoft YaHei UI" w:eastAsia="Microsoft YaHei UI" w:hAnsi="Microsoft YaHei UI" w:cs="Microsoft YaHei UI"/>
                <w:b w:val="0"/>
                <w:color w:val="628BAD"/>
                <w:kern w:val="2"/>
                <w:sz w:val="20"/>
                <w:szCs w:val="22"/>
              </w:rPr>
              <w:t>）</w:t>
            </w:r>
            <w:r w:rsidR="00791254">
              <w:rPr>
                <w:rFonts w:ascii="Microsoft YaHei UI" w:eastAsia="Microsoft YaHei UI" w:hAnsi="Microsoft YaHei UI" w:cs="Microsoft YaHei UI" w:hint="eastAsia"/>
                <w:b w:val="0"/>
                <w:color w:val="628BAD"/>
                <w:kern w:val="2"/>
                <w:sz w:val="20"/>
                <w:szCs w:val="22"/>
              </w:rPr>
              <w:t>有限</w:t>
            </w:r>
            <w:r w:rsidRPr="00791254">
              <w:rPr>
                <w:rFonts w:ascii="Microsoft YaHei UI" w:eastAsia="Microsoft YaHei UI" w:hAnsi="Microsoft YaHei UI" w:cs="Microsoft YaHei UI" w:hint="eastAsia"/>
                <w:b w:val="0"/>
                <w:color w:val="628BAD"/>
                <w:kern w:val="2"/>
                <w:sz w:val="20"/>
                <w:szCs w:val="22"/>
              </w:rPr>
              <w:t>公司</w:t>
            </w:r>
            <w:r w:rsidRPr="00791254">
              <w:rPr>
                <w:rFonts w:ascii="Segoe UI" w:eastAsia="Microsoft YaHei UI" w:hAnsi="Segoe UI" w:cs="Segoe UI"/>
                <w:color w:val="628BAD"/>
                <w:lang w:val="zh-CN"/>
              </w:rPr>
              <w:t xml:space="preserve"> </w:t>
            </w:r>
          </w:p>
          <w:p w:rsidR="00DA01CA" w:rsidRPr="00791254" w:rsidRDefault="006F0160" w:rsidP="00ED0510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791254">
              <w:rPr>
                <w:rFonts w:ascii="Segoe UI" w:eastAsia="Microsoft YaHei UI" w:hAnsi="Segoe UI" w:cs="Segoe UI"/>
              </w:rPr>
              <w:t>待完善。</w:t>
            </w:r>
          </w:p>
          <w:p w:rsidR="003C073A" w:rsidRPr="00664E79" w:rsidRDefault="003C073A" w:rsidP="00664E79">
            <w:pPr>
              <w:pStyle w:val="a"/>
              <w:framePr w:hSpace="0" w:wrap="auto" w:vAnchor="margin" w:hAnchor="text" w:yAlign="inline"/>
            </w:pPr>
            <w:r w:rsidRPr="00664E79">
              <w:t>个人项目</w:t>
            </w:r>
          </w:p>
          <w:p w:rsidR="00791254" w:rsidRPr="00CD3B2C" w:rsidRDefault="00791254" w:rsidP="00CD3B2C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</w:pP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在线教学通信服务器</w:t>
            </w: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</w:p>
          <w:p w:rsidR="00791254" w:rsidRPr="00CD3B2C" w:rsidRDefault="00791254" w:rsidP="00CD3B2C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CD3B2C">
              <w:rPr>
                <w:rFonts w:ascii="Segoe UI" w:eastAsia="Microsoft YaHei UI" w:hAnsi="Segoe UI" w:cs="Segoe UI"/>
              </w:rPr>
              <w:t>个人外包项目，自主实现</w:t>
            </w:r>
            <w:r w:rsidRPr="00CD3B2C">
              <w:rPr>
                <w:rFonts w:ascii="Segoe UI" w:eastAsia="Microsoft YaHei UI" w:hAnsi="Segoe UI" w:cs="Segoe UI"/>
              </w:rPr>
              <w:t xml:space="preserve"> WebSocket </w:t>
            </w:r>
            <w:r w:rsidRPr="00CD3B2C">
              <w:rPr>
                <w:rFonts w:ascii="Segoe UI" w:eastAsia="Microsoft YaHei UI" w:hAnsi="Segoe UI" w:cs="Segoe UI"/>
              </w:rPr>
              <w:t>协议，具备图文即时聊天、文件传输以及聊天室人员管理功能。</w:t>
            </w:r>
            <w:r w:rsidRPr="00CD3B2C">
              <w:rPr>
                <w:rFonts w:ascii="Segoe UI" w:eastAsia="Microsoft YaHei UI" w:hAnsi="Segoe UI" w:cs="Segoe UI"/>
              </w:rPr>
              <w:t xml:space="preserve"> </w:t>
            </w:r>
          </w:p>
          <w:p w:rsidR="00791254" w:rsidRPr="00CD3B2C" w:rsidRDefault="00791254" w:rsidP="00CD3B2C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</w:pPr>
            <w:r w:rsidRPr="0079125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冷链物流监控系统</w:t>
            </w:r>
            <w:r w:rsidRPr="00791254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</w:p>
          <w:p w:rsidR="00791254" w:rsidRPr="00CD3B2C" w:rsidRDefault="00791254" w:rsidP="00CD3B2C">
            <w:pPr>
              <w:ind w:left="380" w:firstLine="380"/>
              <w:rPr>
                <w:rFonts w:ascii="Segoe UI" w:eastAsia="Microsoft YaHei UI" w:hAnsi="Segoe UI" w:cs="Segoe UI"/>
              </w:rPr>
            </w:pPr>
            <w:r w:rsidRPr="00CD3B2C">
              <w:rPr>
                <w:rFonts w:ascii="Segoe UI" w:eastAsia="Microsoft YaHei UI" w:hAnsi="Segoe UI" w:cs="Segoe UI"/>
              </w:rPr>
              <w:t>采用树莓派</w:t>
            </w:r>
            <w:r w:rsidRPr="00CD3B2C">
              <w:rPr>
                <w:rFonts w:ascii="Segoe UI" w:eastAsia="Microsoft YaHei UI" w:hAnsi="Segoe UI" w:cs="Segoe UI"/>
              </w:rPr>
              <w:t xml:space="preserve">, </w:t>
            </w:r>
            <w:r w:rsidRPr="00CD3B2C">
              <w:rPr>
                <w:rFonts w:ascii="Segoe UI" w:eastAsia="Microsoft YaHei UI" w:hAnsi="Segoe UI" w:cs="Segoe UI"/>
              </w:rPr>
              <w:t>结合</w:t>
            </w:r>
            <w:r w:rsidRPr="00CD3B2C">
              <w:rPr>
                <w:rFonts w:ascii="Segoe UI" w:eastAsia="Microsoft YaHei UI" w:hAnsi="Segoe UI" w:cs="Segoe UI"/>
              </w:rPr>
              <w:t xml:space="preserve"> GPS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Pr="00CD3B2C">
              <w:rPr>
                <w:rFonts w:ascii="Segoe UI" w:eastAsia="Microsoft YaHei UI" w:hAnsi="Segoe UI" w:cs="Segoe UI"/>
              </w:rPr>
              <w:t>+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Pr="00CD3B2C">
              <w:rPr>
                <w:rFonts w:ascii="Segoe UI" w:eastAsia="Microsoft YaHei UI" w:hAnsi="Segoe UI" w:cs="Segoe UI"/>
              </w:rPr>
              <w:t xml:space="preserve">GMSP </w:t>
            </w:r>
            <w:r w:rsidRPr="00CD3B2C">
              <w:rPr>
                <w:rFonts w:ascii="Segoe UI" w:eastAsia="Microsoft YaHei UI" w:hAnsi="Segoe UI" w:cs="Segoe UI"/>
              </w:rPr>
              <w:t>双模通讯模块，结合特定传感器（温度，湿度），结合地图实现冷链物流的监控。</w:t>
            </w:r>
            <w:r w:rsidRPr="00CD3B2C">
              <w:rPr>
                <w:rFonts w:ascii="Segoe UI" w:eastAsia="Microsoft YaHei UI" w:hAnsi="Segoe UI" w:cs="Segoe UI"/>
              </w:rPr>
              <w:t xml:space="preserve"> </w:t>
            </w:r>
          </w:p>
          <w:p w:rsidR="00791254" w:rsidRPr="00CD3B2C" w:rsidRDefault="00791254" w:rsidP="00CD3B2C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</w:pP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AvalonDock.Themes.VS2013 </w:t>
            </w:r>
          </w:p>
          <w:p w:rsidR="00791254" w:rsidRPr="00CD3B2C" w:rsidRDefault="001B25F6" w:rsidP="00CD3B2C">
            <w:pPr>
              <w:ind w:left="380" w:firstLine="380"/>
              <w:rPr>
                <w:rFonts w:ascii="Segoe UI" w:eastAsia="Microsoft YaHei UI" w:hAnsi="Segoe UI" w:cs="Segoe UI"/>
              </w:rPr>
            </w:pPr>
            <w:hyperlink r:id="rId10">
              <w:r w:rsidR="00791254" w:rsidRPr="00CD3B2C">
                <w:rPr>
                  <w:rStyle w:val="Hyperlink"/>
                  <w:rFonts w:ascii="Segoe UI" w:eastAsia="Microsoft YaHei UI" w:hAnsi="Segoe UI" w:cs="Segoe UI"/>
                </w:rPr>
                <w:t>https://www.nuget.org/packages/AvalonDock.Themes.VS2013/</w:t>
              </w:r>
            </w:hyperlink>
            <w:hyperlink r:id="rId11">
              <w:r w:rsidR="00791254" w:rsidRPr="00CD3B2C">
                <w:rPr>
                  <w:rFonts w:ascii="Segoe UI" w:eastAsia="Microsoft YaHei UI" w:hAnsi="Segoe UI" w:cs="Segoe UI"/>
                </w:rPr>
                <w:t>，</w:t>
              </w:r>
            </w:hyperlink>
            <w:r w:rsidR="00791254" w:rsidRPr="00CD3B2C">
              <w:rPr>
                <w:rFonts w:ascii="Segoe UI" w:eastAsia="Microsoft YaHei UI" w:hAnsi="Segoe UI" w:cs="Segoe UI"/>
              </w:rPr>
              <w:t>基于开源的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WPF </w:t>
            </w:r>
            <w:r w:rsidR="00791254" w:rsidRPr="00CD3B2C">
              <w:rPr>
                <w:rFonts w:ascii="Segoe UI" w:eastAsia="Microsoft YaHei UI" w:hAnsi="Segoe UI" w:cs="Segoe UI"/>
              </w:rPr>
              <w:t>主题移植，可以</w:t>
            </w:r>
            <w:proofErr w:type="gramStart"/>
            <w:r w:rsidR="00791254" w:rsidRPr="00CD3B2C">
              <w:rPr>
                <w:rFonts w:ascii="Segoe UI" w:eastAsia="Microsoft YaHei UI" w:hAnsi="Segoe UI" w:cs="Segoe UI"/>
              </w:rPr>
              <w:t>实现主窗口下的</w:t>
            </w:r>
            <w:proofErr w:type="gramEnd"/>
            <w:r w:rsidR="00791254" w:rsidRPr="00CD3B2C">
              <w:rPr>
                <w:rFonts w:ascii="Segoe UI" w:eastAsia="Microsoft YaHei UI" w:hAnsi="Segoe UI" w:cs="Segoe UI"/>
              </w:rPr>
              <w:t>子窗口停靠体系，具体</w:t>
            </w:r>
            <w:r w:rsidR="000A7E24">
              <w:rPr>
                <w:rFonts w:ascii="Segoe UI" w:eastAsia="Microsoft YaHei UI" w:hAnsi="Segoe UI" w:cs="Segoe UI" w:hint="eastAsia"/>
              </w:rPr>
              <w:t>显示</w:t>
            </w:r>
            <w:r w:rsidR="00791254" w:rsidRPr="00CD3B2C">
              <w:rPr>
                <w:rFonts w:ascii="Segoe UI" w:eastAsia="Microsoft YaHei UI" w:hAnsi="Segoe UI" w:cs="Segoe UI"/>
              </w:rPr>
              <w:t>效果参照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Visual Studio 2013</w:t>
            </w:r>
            <w:r w:rsidR="00791254" w:rsidRPr="00CD3B2C">
              <w:rPr>
                <w:rFonts w:ascii="Segoe UI" w:eastAsia="Microsoft YaHei UI" w:hAnsi="Segoe UI" w:cs="Segoe UI"/>
              </w:rPr>
              <w:t>。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</w:t>
            </w:r>
          </w:p>
          <w:p w:rsidR="00791254" w:rsidRPr="00CD3B2C" w:rsidRDefault="00791254" w:rsidP="00CD3B2C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</w:pPr>
            <w:proofErr w:type="spellStart"/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PagedList.Core</w:t>
            </w:r>
            <w:proofErr w:type="spellEnd"/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</w:p>
          <w:p w:rsidR="00791254" w:rsidRPr="00CD3B2C" w:rsidRDefault="001B25F6" w:rsidP="00CD3B2C">
            <w:pPr>
              <w:ind w:left="380" w:firstLine="380"/>
              <w:rPr>
                <w:rFonts w:ascii="Segoe UI" w:eastAsia="Microsoft YaHei UI" w:hAnsi="Segoe UI" w:cs="Segoe UI"/>
              </w:rPr>
            </w:pPr>
            <w:hyperlink r:id="rId12">
              <w:r w:rsidR="00791254" w:rsidRPr="00CD3B2C">
                <w:rPr>
                  <w:rStyle w:val="Hyperlink"/>
                  <w:rFonts w:ascii="Segoe UI" w:eastAsia="Microsoft YaHei UI" w:hAnsi="Segoe UI" w:cs="Segoe UI"/>
                </w:rPr>
                <w:t>https://www.nuget.org/packages/PagedList.Core/</w:t>
              </w:r>
            </w:hyperlink>
            <w:hyperlink r:id="rId13">
              <w:r w:rsidR="00791254" w:rsidRPr="00CD3B2C">
                <w:rPr>
                  <w:rFonts w:ascii="Segoe UI" w:eastAsia="Microsoft YaHei UI" w:hAnsi="Segoe UI" w:cs="Segoe UI"/>
                </w:rPr>
                <w:t>，</w:t>
              </w:r>
            </w:hyperlink>
            <w:r w:rsidR="00791254" w:rsidRPr="00CD3B2C">
              <w:rPr>
                <w:rFonts w:ascii="Segoe UI" w:eastAsia="Microsoft YaHei UI" w:hAnsi="Segoe UI" w:cs="Segoe UI"/>
              </w:rPr>
              <w:t>基于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.Net Core </w:t>
            </w:r>
            <w:r w:rsidR="00791254" w:rsidRPr="00CD3B2C">
              <w:rPr>
                <w:rFonts w:ascii="Segoe UI" w:eastAsia="Microsoft YaHei UI" w:hAnsi="Segoe UI" w:cs="Segoe UI"/>
              </w:rPr>
              <w:t>的开源分页数据结构移植，方便开发人员快速实现分页代码以及分</w:t>
            </w:r>
            <w:proofErr w:type="gramStart"/>
            <w:r w:rsidR="00791254" w:rsidRPr="00CD3B2C">
              <w:rPr>
                <w:rFonts w:ascii="Segoe UI" w:eastAsia="Microsoft YaHei UI" w:hAnsi="Segoe UI" w:cs="Segoe UI"/>
              </w:rPr>
              <w:t>页相关</w:t>
            </w:r>
            <w:proofErr w:type="gramEnd"/>
            <w:r w:rsidR="00791254" w:rsidRPr="00CD3B2C">
              <w:rPr>
                <w:rFonts w:ascii="Segoe UI" w:eastAsia="Microsoft YaHei UI" w:hAnsi="Segoe UI" w:cs="Segoe UI"/>
              </w:rPr>
              <w:t>的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UI </w:t>
            </w:r>
            <w:r w:rsidR="00791254" w:rsidRPr="00CD3B2C">
              <w:rPr>
                <w:rFonts w:ascii="Segoe UI" w:eastAsia="Microsoft YaHei UI" w:hAnsi="Segoe UI" w:cs="Segoe UI"/>
              </w:rPr>
              <w:t>控件。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</w:t>
            </w:r>
          </w:p>
          <w:p w:rsidR="00791254" w:rsidRPr="00CD3B2C" w:rsidRDefault="00791254" w:rsidP="00CD3B2C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</w:pP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N2N VPN window </w:t>
            </w: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源码编译</w:t>
            </w: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</w:p>
          <w:p w:rsidR="00791254" w:rsidRPr="00CD3B2C" w:rsidRDefault="001B25F6" w:rsidP="00CD3B2C">
            <w:pPr>
              <w:ind w:left="380" w:firstLine="380"/>
              <w:rPr>
                <w:rFonts w:ascii="Segoe UI" w:eastAsia="Microsoft YaHei UI" w:hAnsi="Segoe UI" w:cs="Segoe UI"/>
              </w:rPr>
            </w:pPr>
            <w:hyperlink r:id="rId14">
              <w:r w:rsidR="00791254" w:rsidRPr="00CD3B2C">
                <w:rPr>
                  <w:rStyle w:val="Hyperlink"/>
                  <w:rFonts w:ascii="Segoe UI" w:eastAsia="Microsoft YaHei UI" w:hAnsi="Segoe UI" w:cs="Segoe UI"/>
                </w:rPr>
                <w:t>https://github.com/snys98/n2n_v1/</w:t>
              </w:r>
            </w:hyperlink>
            <w:hyperlink r:id="rId15">
              <w:r w:rsidR="00791254" w:rsidRPr="00CD3B2C">
                <w:rPr>
                  <w:rFonts w:ascii="Segoe UI" w:eastAsia="Microsoft YaHei UI" w:hAnsi="Segoe UI" w:cs="Segoe UI"/>
                </w:rPr>
                <w:t>，</w:t>
              </w:r>
            </w:hyperlink>
            <w:r w:rsidR="00791254" w:rsidRPr="00CD3B2C">
              <w:rPr>
                <w:rFonts w:ascii="Segoe UI" w:eastAsia="Microsoft YaHei UI" w:hAnsi="Segoe UI" w:cs="Segoe UI"/>
              </w:rPr>
              <w:t xml:space="preserve">windows </w:t>
            </w:r>
            <w:r w:rsidR="00791254" w:rsidRPr="00CD3B2C">
              <w:rPr>
                <w:rFonts w:ascii="Segoe UI" w:eastAsia="Microsoft YaHei UI" w:hAnsi="Segoe UI" w:cs="Segoe UI"/>
              </w:rPr>
              <w:t>下编译通过的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n2n </w:t>
            </w:r>
            <w:r w:rsidR="00235A60">
              <w:rPr>
                <w:rFonts w:ascii="Segoe UI" w:eastAsia="Microsoft YaHei UI" w:hAnsi="Segoe UI" w:cs="Segoe UI" w:hint="eastAsia"/>
              </w:rPr>
              <w:t>VPN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="00791254" w:rsidRPr="00CD3B2C">
              <w:rPr>
                <w:rFonts w:ascii="Segoe UI" w:eastAsia="Microsoft YaHei UI" w:hAnsi="Segoe UI" w:cs="Segoe UI"/>
              </w:rPr>
              <w:t>服务端，无需配置路由器端口转发即可一键搭建</w:t>
            </w:r>
            <w:r w:rsidR="00235A60">
              <w:rPr>
                <w:rFonts w:ascii="Segoe UI" w:eastAsia="Microsoft YaHei UI" w:hAnsi="Segoe UI" w:cs="Segoe UI" w:hint="eastAsia"/>
              </w:rPr>
              <w:t xml:space="preserve"> VPN</w:t>
            </w:r>
            <w:r w:rsidR="00235A60">
              <w:rPr>
                <w:rFonts w:ascii="Segoe UI" w:eastAsia="Microsoft YaHei UI" w:hAnsi="Segoe UI" w:cs="Segoe UI"/>
              </w:rPr>
              <w:t xml:space="preserve"> </w:t>
            </w:r>
            <w:r w:rsidR="00791254" w:rsidRPr="00CD3B2C">
              <w:rPr>
                <w:rFonts w:ascii="Segoe UI" w:eastAsia="Microsoft YaHei UI" w:hAnsi="Segoe UI" w:cs="Segoe UI"/>
              </w:rPr>
              <w:t>服务器。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</w:t>
            </w:r>
          </w:p>
          <w:p w:rsidR="00791254" w:rsidRPr="00CD3B2C" w:rsidRDefault="00791254" w:rsidP="00CD3B2C">
            <w:pPr>
              <w:pStyle w:val="a1"/>
              <w:numPr>
                <w:ilvl w:val="0"/>
                <w:numId w:val="34"/>
              </w:numPr>
              <w:ind w:leftChars="0" w:left="685" w:firstLineChars="0"/>
              <w:contextualSpacing w:val="0"/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</w:pPr>
            <w:proofErr w:type="spellStart"/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Microex</w:t>
            </w:r>
            <w:proofErr w:type="spellEnd"/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>项目</w:t>
            </w:r>
            <w:r w:rsidRPr="00CD3B2C">
              <w:rPr>
                <w:rFonts w:ascii="Segoe UI" w:eastAsia="Microsoft YaHei UI" w:hAnsi="Segoe UI" w:cs="Segoe UI"/>
                <w:kern w:val="2"/>
                <w:sz w:val="21"/>
                <w:szCs w:val="22"/>
              </w:rPr>
              <w:t xml:space="preserve"> </w:t>
            </w:r>
          </w:p>
          <w:p w:rsidR="00A422DE" w:rsidRPr="00791254" w:rsidRDefault="001B25F6" w:rsidP="00CD3B2C">
            <w:pPr>
              <w:ind w:left="380" w:firstLine="380"/>
              <w:rPr>
                <w:rFonts w:ascii="Segoe UI" w:eastAsia="Microsoft YaHei UI" w:hAnsi="Segoe UI" w:cs="Segoe UI"/>
              </w:rPr>
            </w:pPr>
            <w:hyperlink r:id="rId16">
              <w:r w:rsidR="00791254" w:rsidRPr="00CD3B2C">
                <w:rPr>
                  <w:rFonts w:ascii="Segoe UI" w:eastAsia="Microsoft YaHei UI" w:hAnsi="Segoe UI" w:cs="Segoe UI"/>
                </w:rPr>
                <w:t>https://github.com/microexs</w:t>
              </w:r>
            </w:hyperlink>
            <w:hyperlink r:id="rId17">
              <w:r w:rsidR="00791254" w:rsidRPr="00CD3B2C">
                <w:rPr>
                  <w:rFonts w:ascii="Segoe UI" w:eastAsia="Microsoft YaHei UI" w:hAnsi="Segoe UI" w:cs="Segoe UI"/>
                </w:rPr>
                <w:t>，</w:t>
              </w:r>
            </w:hyperlink>
            <w:r w:rsidR="00791254" w:rsidRPr="00CD3B2C">
              <w:rPr>
                <w:rFonts w:ascii="Segoe UI" w:eastAsia="Microsoft YaHei UI" w:hAnsi="Segoe UI" w:cs="Segoe UI"/>
              </w:rPr>
              <w:t xml:space="preserve">git </w:t>
            </w:r>
            <w:r w:rsidR="00791254" w:rsidRPr="00CD3B2C">
              <w:rPr>
                <w:rFonts w:ascii="Segoe UI" w:eastAsia="Microsoft YaHei UI" w:hAnsi="Segoe UI" w:cs="Segoe UI"/>
              </w:rPr>
              <w:t>组织，目标旨在用轻量、流程化的解决方案集成权限管理、日志记录、</w:t>
            </w:r>
            <w:proofErr w:type="gramStart"/>
            <w:r w:rsidR="00791254" w:rsidRPr="00CD3B2C">
              <w:rPr>
                <w:rFonts w:ascii="Segoe UI" w:eastAsia="Microsoft YaHei UI" w:hAnsi="Segoe UI" w:cs="Segoe UI"/>
              </w:rPr>
              <w:t>微服务</w:t>
            </w:r>
            <w:proofErr w:type="gramEnd"/>
            <w:r w:rsidR="00791254" w:rsidRPr="00CD3B2C">
              <w:rPr>
                <w:rFonts w:ascii="Segoe UI" w:eastAsia="Microsoft YaHei UI" w:hAnsi="Segoe UI" w:cs="Segoe UI"/>
              </w:rPr>
              <w:t>等常见功能，实现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Web </w:t>
            </w:r>
            <w:r w:rsidR="00791254" w:rsidRPr="00CD3B2C">
              <w:rPr>
                <w:rFonts w:ascii="Segoe UI" w:eastAsia="Microsoft YaHei UI" w:hAnsi="Segoe UI" w:cs="Segoe UI"/>
              </w:rPr>
              <w:t>站点及</w:t>
            </w:r>
            <w:r w:rsidR="00791254" w:rsidRPr="00CD3B2C">
              <w:rPr>
                <w:rFonts w:ascii="Segoe UI" w:eastAsia="Microsoft YaHei UI" w:hAnsi="Segoe UI" w:cs="Segoe UI"/>
              </w:rPr>
              <w:t xml:space="preserve"> App </w:t>
            </w:r>
            <w:r w:rsidR="00791254" w:rsidRPr="00CD3B2C">
              <w:rPr>
                <w:rFonts w:ascii="Segoe UI" w:eastAsia="Microsoft YaHei UI" w:hAnsi="Segoe UI" w:cs="Segoe UI"/>
              </w:rPr>
              <w:t>的快速快发。</w:t>
            </w:r>
          </w:p>
        </w:tc>
      </w:tr>
    </w:tbl>
    <w:p w:rsidR="003C073A" w:rsidRPr="00791254" w:rsidRDefault="003C073A" w:rsidP="003C073A">
      <w:pPr>
        <w:pStyle w:val="NoSpacing"/>
        <w:ind w:leftChars="0" w:left="0" w:firstLineChars="0" w:firstLine="0"/>
        <w:rPr>
          <w:rFonts w:ascii="Segoe UI" w:eastAsia="Microsoft YaHei UI" w:hAnsi="Segoe UI" w:cs="Segoe UI"/>
          <w:sz w:val="2"/>
        </w:rPr>
      </w:pPr>
    </w:p>
    <w:sectPr w:rsidR="003C073A" w:rsidRPr="00791254" w:rsidSect="003C073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5F6" w:rsidRDefault="001B25F6" w:rsidP="007E6275">
      <w:pPr>
        <w:ind w:left="380" w:firstLine="380"/>
      </w:pPr>
      <w:r>
        <w:separator/>
      </w: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</w:endnote>
  <w:endnote w:type="continuationSeparator" w:id="0">
    <w:p w:rsidR="001B25F6" w:rsidRDefault="001B25F6" w:rsidP="007E6275">
      <w:pPr>
        <w:ind w:left="380" w:firstLine="380"/>
      </w:pPr>
      <w:r>
        <w:continuationSeparator/>
      </w: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42" w:rsidRPr="008178E9" w:rsidRDefault="00BF0542" w:rsidP="008178E9">
    <w:pPr>
      <w:pStyle w:val="Footer"/>
      <w:ind w:left="380" w:firstLine="3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0E4" w:rsidRDefault="00BF0542" w:rsidP="007E6275">
    <w:pPr>
      <w:pStyle w:val="af0"/>
      <w:ind w:left="380" w:firstLine="380"/>
    </w:pPr>
    <w:r w:rsidRPr="003C497F">
      <w:rPr>
        <w:color w:val="CEDBE6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3C073A" w:rsidRPr="003C073A">
      <w:rPr>
        <w:noProof/>
        <w:lang w:val="zh-CN"/>
      </w:rPr>
      <w:t>3</w:t>
    </w:r>
    <w:r>
      <w:fldChar w:fldCharType="end"/>
    </w:r>
    <w:r>
      <w:rPr>
        <w:lang w:val="zh-CN"/>
      </w:rPr>
      <w:t xml:space="preserve"> | [</w:t>
    </w:r>
    <w:proofErr w:type="gramStart"/>
    <w:r>
      <w:rPr>
        <w:lang w:val="zh-CN"/>
      </w:rPr>
      <w:t>键入您</w:t>
    </w:r>
    <w:proofErr w:type="gramEnd"/>
    <w:r>
      <w:rPr>
        <w:lang w:val="zh-CN"/>
      </w:rPr>
      <w:t>的电子邮件地址]</w:t>
    </w:r>
  </w:p>
  <w:p w:rsidR="00BF0542" w:rsidRDefault="00BF0542" w:rsidP="007E6275">
    <w:pPr>
      <w:ind w:left="380" w:firstLine="380"/>
    </w:pPr>
  </w:p>
  <w:p w:rsidR="00BF0542" w:rsidRDefault="00BF0542" w:rsidP="007E6275">
    <w:pPr>
      <w:ind w:left="380" w:firstLine="380"/>
    </w:pPr>
  </w:p>
  <w:p w:rsidR="00BF0542" w:rsidRDefault="00BF0542" w:rsidP="007E6275">
    <w:pPr>
      <w:ind w:left="380" w:firstLine="380"/>
    </w:pPr>
  </w:p>
  <w:p w:rsidR="00BF0542" w:rsidRDefault="00BF0542" w:rsidP="007E6275">
    <w:pPr>
      <w:ind w:left="380" w:firstLine="3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8E9" w:rsidRDefault="008178E9">
    <w:pPr>
      <w:pStyle w:val="Footer"/>
      <w:ind w:left="380" w:firstLine="3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5F6" w:rsidRDefault="001B25F6" w:rsidP="007E6275">
      <w:pPr>
        <w:ind w:left="380" w:firstLine="380"/>
      </w:pPr>
      <w:r>
        <w:separator/>
      </w: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</w:footnote>
  <w:footnote w:type="continuationSeparator" w:id="0">
    <w:p w:rsidR="001B25F6" w:rsidRDefault="001B25F6" w:rsidP="007E6275">
      <w:pPr>
        <w:ind w:left="380" w:firstLine="380"/>
      </w:pPr>
      <w:r>
        <w:continuationSeparator/>
      </w: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  <w:p w:rsidR="001B25F6" w:rsidRDefault="001B25F6" w:rsidP="007E6275">
      <w:pPr>
        <w:ind w:left="380" w:firstLine="3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42" w:rsidRPr="008178E9" w:rsidRDefault="00BF0542" w:rsidP="008178E9">
    <w:pPr>
      <w:pStyle w:val="Header"/>
      <w:ind w:left="380" w:firstLine="3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0E4" w:rsidRDefault="00BF0542" w:rsidP="007E6275">
    <w:pPr>
      <w:pStyle w:val="af"/>
      <w:ind w:left="380" w:firstLine="380"/>
    </w:pPr>
    <w:r w:rsidRPr="003C497F">
      <w:rPr>
        <w:color w:val="CEDBE6"/>
      </w:rPr>
      <w:sym w:font="Wingdings 3" w:char="F07D"/>
    </w:r>
    <w:r>
      <w:rPr>
        <w:lang w:val="zh-CN"/>
      </w:rPr>
      <w:t xml:space="preserve"> 简历: </w:t>
    </w:r>
    <w:r w:rsidR="00E34454">
      <w:rPr>
        <w:rFonts w:hint="eastAsia"/>
      </w:rPr>
      <w:t>杨恕</w:t>
    </w:r>
  </w:p>
  <w:p w:rsidR="00BF0542" w:rsidRDefault="00BF0542" w:rsidP="007E6275">
    <w:pPr>
      <w:ind w:left="380" w:firstLine="380"/>
    </w:pPr>
  </w:p>
  <w:p w:rsidR="00BF0542" w:rsidRDefault="00BF0542" w:rsidP="007E6275">
    <w:pPr>
      <w:ind w:left="380" w:firstLine="380"/>
    </w:pPr>
  </w:p>
  <w:p w:rsidR="00BF0542" w:rsidRDefault="00BF0542" w:rsidP="007E6275">
    <w:pPr>
      <w:ind w:left="380" w:firstLine="380"/>
    </w:pPr>
  </w:p>
  <w:p w:rsidR="00BF0542" w:rsidRDefault="00BF0542" w:rsidP="007E6275">
    <w:pPr>
      <w:ind w:left="380" w:firstLine="3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8E9" w:rsidRDefault="008178E9">
    <w:pPr>
      <w:pStyle w:val="Header"/>
      <w:ind w:left="380" w:firstLine="3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eastAsia="Symbol" w:hAnsi="Symbol" w:hint="default"/>
        <w:color w:val="9FB8CD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eastAsia="Symbol" w:hAnsi="Symbol" w:hint="default"/>
        <w:color w:val="9FB8CD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FFFFFF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CBB6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vanish w:val="0"/>
        <w:color w:val="9FB8C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3E0820"/>
    <w:multiLevelType w:val="hybridMultilevel"/>
    <w:tmpl w:val="C7EEB000"/>
    <w:lvl w:ilvl="0" w:tplc="0409000F">
      <w:start w:val="1"/>
      <w:numFmt w:val="decimal"/>
      <w:lvlText w:val="%1."/>
      <w:lvlJc w:val="left"/>
      <w:pPr>
        <w:ind w:left="1220" w:hanging="420"/>
      </w:p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1" w15:restartNumberingAfterBreak="0">
    <w:nsid w:val="01456299"/>
    <w:multiLevelType w:val="hybridMultilevel"/>
    <w:tmpl w:val="C97C2D4E"/>
    <w:lvl w:ilvl="0" w:tplc="0409000B">
      <w:start w:val="1"/>
      <w:numFmt w:val="bullet"/>
      <w:lvlText w:val=""/>
      <w:lvlJc w:val="left"/>
      <w:pPr>
        <w:ind w:left="684"/>
      </w:pPr>
      <w:rPr>
        <w:rFonts w:ascii="Wingdings" w:hAnsi="Wingdings" w:hint="default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EC3DFC">
      <w:start w:val="1"/>
      <w:numFmt w:val="bullet"/>
      <w:lvlText w:val="o"/>
      <w:lvlJc w:val="left"/>
      <w:pPr>
        <w:ind w:left="170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5A3D6E">
      <w:start w:val="1"/>
      <w:numFmt w:val="bullet"/>
      <w:lvlText w:val="▪"/>
      <w:lvlJc w:val="left"/>
      <w:pPr>
        <w:ind w:left="242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7A5506">
      <w:start w:val="1"/>
      <w:numFmt w:val="bullet"/>
      <w:lvlText w:val="•"/>
      <w:lvlJc w:val="left"/>
      <w:pPr>
        <w:ind w:left="314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EE13DE">
      <w:start w:val="1"/>
      <w:numFmt w:val="bullet"/>
      <w:lvlText w:val="o"/>
      <w:lvlJc w:val="left"/>
      <w:pPr>
        <w:ind w:left="386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B61756">
      <w:start w:val="1"/>
      <w:numFmt w:val="bullet"/>
      <w:lvlText w:val="▪"/>
      <w:lvlJc w:val="left"/>
      <w:pPr>
        <w:ind w:left="458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E2C51C">
      <w:start w:val="1"/>
      <w:numFmt w:val="bullet"/>
      <w:lvlText w:val="•"/>
      <w:lvlJc w:val="left"/>
      <w:pPr>
        <w:ind w:left="530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5856E2">
      <w:start w:val="1"/>
      <w:numFmt w:val="bullet"/>
      <w:lvlText w:val="o"/>
      <w:lvlJc w:val="left"/>
      <w:pPr>
        <w:ind w:left="602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5626BC">
      <w:start w:val="1"/>
      <w:numFmt w:val="bullet"/>
      <w:lvlText w:val="▪"/>
      <w:lvlJc w:val="left"/>
      <w:pPr>
        <w:ind w:left="6747"/>
      </w:pPr>
      <w:rPr>
        <w:rFonts w:ascii="Wingdings" w:eastAsia="Wingdings" w:hAnsi="Wingdings" w:cs="Wingdings"/>
        <w:b w:val="0"/>
        <w:i w:val="0"/>
        <w:strike w:val="0"/>
        <w:dstrike w:val="0"/>
        <w:color w:val="727CA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E520AF"/>
    <w:multiLevelType w:val="hybridMultilevel"/>
    <w:tmpl w:val="D798887E"/>
    <w:lvl w:ilvl="0" w:tplc="0409000B">
      <w:start w:val="1"/>
      <w:numFmt w:val="bullet"/>
      <w:lvlText w:val="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13" w15:restartNumberingAfterBreak="0">
    <w:nsid w:val="483612B6"/>
    <w:multiLevelType w:val="hybridMultilevel"/>
    <w:tmpl w:val="DFB0F6E2"/>
    <w:lvl w:ilvl="0" w:tplc="BC5A6B52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9"/>
  </w:num>
  <w:num w:numId="33">
    <w:abstractNumId w:val="13"/>
  </w:num>
  <w:num w:numId="34">
    <w:abstractNumId w:val="12"/>
  </w:num>
  <w:num w:numId="35">
    <w:abstractNumId w:val="9"/>
  </w:num>
  <w:num w:numId="36">
    <w:abstractNumId w:val="9"/>
  </w:num>
  <w:num w:numId="37">
    <w:abstractNumId w:val="10"/>
  </w:num>
  <w:num w:numId="38">
    <w:abstractNumId w:val="9"/>
  </w:num>
  <w:num w:numId="39">
    <w:abstractNumId w:val="9"/>
  </w:num>
  <w:num w:numId="40">
    <w:abstractNumId w:val="9"/>
  </w:num>
  <w:num w:numId="41">
    <w:abstractNumId w:val="11"/>
  </w:num>
  <w:num w:numId="42">
    <w:abstractNumId w:val="9"/>
  </w:num>
  <w:num w:numId="43">
    <w:abstractNumId w:val="9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54"/>
    <w:rsid w:val="00097D75"/>
    <w:rsid w:val="000A7E24"/>
    <w:rsid w:val="000C1151"/>
    <w:rsid w:val="00146133"/>
    <w:rsid w:val="001B03E6"/>
    <w:rsid w:val="001B25F6"/>
    <w:rsid w:val="001D7301"/>
    <w:rsid w:val="001E776E"/>
    <w:rsid w:val="00235A60"/>
    <w:rsid w:val="002662D2"/>
    <w:rsid w:val="002923B3"/>
    <w:rsid w:val="00303DCF"/>
    <w:rsid w:val="00307E2F"/>
    <w:rsid w:val="003C073A"/>
    <w:rsid w:val="003C497F"/>
    <w:rsid w:val="003F0C83"/>
    <w:rsid w:val="00437589"/>
    <w:rsid w:val="00454B0D"/>
    <w:rsid w:val="00482738"/>
    <w:rsid w:val="004E187C"/>
    <w:rsid w:val="00566A6D"/>
    <w:rsid w:val="005F7F3A"/>
    <w:rsid w:val="00613B70"/>
    <w:rsid w:val="00664E79"/>
    <w:rsid w:val="0069599F"/>
    <w:rsid w:val="006F0160"/>
    <w:rsid w:val="007355B5"/>
    <w:rsid w:val="007547FC"/>
    <w:rsid w:val="00791254"/>
    <w:rsid w:val="007B06C4"/>
    <w:rsid w:val="007E6275"/>
    <w:rsid w:val="008178E9"/>
    <w:rsid w:val="009202B1"/>
    <w:rsid w:val="00942CF4"/>
    <w:rsid w:val="0099212E"/>
    <w:rsid w:val="009932ED"/>
    <w:rsid w:val="009970E4"/>
    <w:rsid w:val="00A422DE"/>
    <w:rsid w:val="00AE69DD"/>
    <w:rsid w:val="00B83B44"/>
    <w:rsid w:val="00BB2ED0"/>
    <w:rsid w:val="00BD2192"/>
    <w:rsid w:val="00BF0542"/>
    <w:rsid w:val="00C52913"/>
    <w:rsid w:val="00CA4D01"/>
    <w:rsid w:val="00CC3FA5"/>
    <w:rsid w:val="00CD3B2C"/>
    <w:rsid w:val="00CF76C2"/>
    <w:rsid w:val="00D57068"/>
    <w:rsid w:val="00D617DA"/>
    <w:rsid w:val="00D72566"/>
    <w:rsid w:val="00D7339C"/>
    <w:rsid w:val="00DA01CA"/>
    <w:rsid w:val="00DB1637"/>
    <w:rsid w:val="00E34454"/>
    <w:rsid w:val="00E404D9"/>
    <w:rsid w:val="00E5494A"/>
    <w:rsid w:val="00ED0510"/>
    <w:rsid w:val="00F04D0B"/>
    <w:rsid w:val="00F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ABFA8"/>
  <w15:docId w15:val="{113E1D7F-8D3A-4318-BF6D-097C1956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华文新魏" w:hAnsi="Gill Sans MT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F3A"/>
    <w:pPr>
      <w:spacing w:before="120" w:after="120" w:line="276" w:lineRule="auto"/>
      <w:ind w:leftChars="200" w:left="200" w:firstLineChars="200" w:firstLine="200"/>
      <w:contextualSpacing/>
    </w:pPr>
    <w:rPr>
      <w:rFonts w:ascii="微软雅黑" w:eastAsia="微软雅黑" w:hAnsi="微软雅黑"/>
      <w:color w:val="000000"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/>
        <w:left w:val="single" w:sz="6" w:space="1" w:color="9FB8CD"/>
        <w:bottom w:val="single" w:sz="6" w:space="1" w:color="9FB8CD"/>
        <w:right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eastAsia="宋体" w:hAnsi="Bookman Old Style"/>
      <w:color w:val="FFFFFF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/>
        <w:left w:val="single" w:sz="48" w:space="1" w:color="9FB8CD"/>
        <w:bottom w:val="single" w:sz="6" w:space="1" w:color="9FB8CD"/>
        <w:right w:val="single" w:sz="6" w:space="1" w:color="9FB8CD"/>
      </w:pBdr>
      <w:spacing w:before="240" w:after="80"/>
      <w:ind w:left="144"/>
      <w:outlineLvl w:val="1"/>
    </w:pPr>
    <w:rPr>
      <w:rFonts w:ascii="Bookman Old Style" w:eastAsia="宋体" w:hAnsi="Bookman Old Style"/>
      <w:color w:val="628BAD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eastAsia="宋体" w:hAnsi="Bookman Old Style"/>
      <w:color w:val="595959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/>
      </w:pBdr>
      <w:spacing w:before="200" w:after="80"/>
      <w:outlineLvl w:val="3"/>
    </w:pPr>
    <w:rPr>
      <w:rFonts w:ascii="Bookman Old Style" w:eastAsia="宋体" w:hAnsi="Bookman Old Style"/>
      <w:color w:val="595959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/>
      </w:pBdr>
      <w:spacing w:before="200" w:after="80"/>
      <w:outlineLvl w:val="4"/>
    </w:pPr>
    <w:rPr>
      <w:rFonts w:ascii="Bookman Old Style" w:eastAsia="宋体" w:hAnsi="Bookman Old Style"/>
      <w:color w:val="40404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="Bookman Old Style" w:eastAsia="宋体" w:hAnsi="Bookman Old Style"/>
      <w:b/>
      <w:color w:val="7F7F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="Bookman Old Style" w:eastAsia="宋体" w:hAnsi="Bookman Old Style"/>
      <w:b/>
      <w:i/>
      <w:color w:val="8080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="Bookman Old Style" w:eastAsia="宋体" w:hAnsi="Bookman Old Style"/>
      <w:color w:val="9FB8CD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="Bookman Old Style" w:eastAsia="宋体" w:hAnsi="Bookman Old Style"/>
      <w:i/>
      <w:color w:val="9FB8C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ahoma" w:hAnsi="Tahoma" w:cs="Tahoma"/>
      <w:color w:val="000000"/>
      <w:sz w:val="16"/>
      <w:szCs w:val="16"/>
    </w:rPr>
  </w:style>
  <w:style w:type="paragraph" w:styleId="ListBullet">
    <w:name w:val="List Bullet"/>
    <w:uiPriority w:val="36"/>
    <w:unhideWhenUsed/>
    <w:qFormat/>
    <w:rsid w:val="008178E9"/>
    <w:pPr>
      <w:numPr>
        <w:numId w:val="26"/>
      </w:numPr>
      <w:spacing w:before="160" w:after="160" w:line="160" w:lineRule="atLeast"/>
      <w:contextualSpacing/>
    </w:pPr>
    <w:rPr>
      <w:rFonts w:ascii="微软雅黑" w:eastAsia="微软雅黑" w:hAnsi="微软雅黑"/>
      <w:color w:val="000000"/>
      <w:sz w:val="19"/>
      <w:szCs w:val="19"/>
    </w:rPr>
  </w:style>
  <w:style w:type="paragraph" w:customStyle="1" w:styleId="a">
    <w:name w:val="节"/>
    <w:basedOn w:val="Normal"/>
    <w:next w:val="Normal"/>
    <w:link w:val="a0"/>
    <w:uiPriority w:val="1"/>
    <w:qFormat/>
    <w:rsid w:val="00664E79"/>
    <w:pPr>
      <w:framePr w:hSpace="180" w:wrap="around" w:vAnchor="text" w:hAnchor="margin" w:y="31"/>
      <w:numPr>
        <w:numId w:val="33"/>
      </w:numPr>
      <w:spacing w:before="0" w:after="0"/>
      <w:ind w:leftChars="0" w:left="0" w:firstLineChars="0" w:firstLine="0"/>
      <w:contextualSpacing w:val="0"/>
    </w:pPr>
    <w:rPr>
      <w:rFonts w:ascii="Segoe UI" w:eastAsia="Microsoft YaHei UI" w:hAnsi="Segoe UI" w:cs="Segoe UI"/>
      <w:b/>
      <w:color w:val="628BAD"/>
      <w:sz w:val="28"/>
      <w:lang w:val="zh-CN"/>
    </w:rPr>
  </w:style>
  <w:style w:type="paragraph" w:customStyle="1" w:styleId="a1">
    <w:name w:val="子节"/>
    <w:basedOn w:val="Normal"/>
    <w:link w:val="a2"/>
    <w:uiPriority w:val="3"/>
    <w:qFormat/>
    <w:pPr>
      <w:spacing w:before="40" w:after="80" w:line="240" w:lineRule="auto"/>
    </w:pPr>
    <w:rPr>
      <w:rFonts w:ascii="Bookman Old Style" w:eastAsia="宋体" w:hAnsi="Bookman Old Style"/>
      <w:b/>
      <w:color w:val="727CA3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/>
    </w:rPr>
  </w:style>
  <w:style w:type="character" w:customStyle="1" w:styleId="QuoteChar">
    <w:name w:val="Quote Char"/>
    <w:link w:val="Quote"/>
    <w:uiPriority w:val="29"/>
    <w:rPr>
      <w:rFonts w:cs="Times New Roman"/>
      <w:i/>
      <w:color w:val="7F7F7F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Pr>
      <w:rFonts w:ascii="Bookman Old Style" w:eastAsia="宋体" w:hAnsi="Bookman Old Style" w:cs="Times New Roman"/>
      <w:color w:val="628BAD"/>
      <w:spacing w:val="5"/>
      <w:sz w:val="20"/>
      <w:szCs w:val="20"/>
    </w:rPr>
  </w:style>
  <w:style w:type="paragraph" w:customStyle="1" w:styleId="a3">
    <w:name w:val="人员姓名"/>
    <w:basedOn w:val="NoSpacing"/>
    <w:link w:val="a4"/>
    <w:uiPriority w:val="1"/>
    <w:qFormat/>
    <w:pPr>
      <w:jc w:val="right"/>
    </w:pPr>
    <w:rPr>
      <w:rFonts w:ascii="Bookman Old Style" w:eastAsia="宋体" w:hAnsi="Bookman Old Style"/>
      <w:color w:val="525A7D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</w:pPr>
  </w:style>
  <w:style w:type="character" w:styleId="Hyperlink">
    <w:name w:val="Hyperlink"/>
    <w:uiPriority w:val="99"/>
    <w:unhideWhenUsed/>
    <w:rPr>
      <w:color w:val="B292CA"/>
      <w:u w:val="single"/>
    </w:rPr>
  </w:style>
  <w:style w:type="character" w:styleId="BookTitle">
    <w:name w:val="Book Title"/>
    <w:uiPriority w:val="33"/>
    <w:qFormat/>
    <w:rPr>
      <w:rFonts w:ascii="Bookman Old Style" w:eastAsia="宋体" w:hAnsi="Bookman Old Style" w:cs="Times New Roman"/>
      <w:i/>
      <w:color w:val="8E736A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="Bookman Old Style" w:eastAsia="宋体" w:hAnsi="Bookman Old Style"/>
      <w:bCs/>
      <w:color w:val="9FB8CD"/>
      <w:sz w:val="16"/>
      <w:szCs w:val="16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link w:val="NoSpacing"/>
    <w:uiPriority w:val="1"/>
    <w:rPr>
      <w:rFonts w:cs="Times New Roman"/>
      <w:color w:val="000000"/>
      <w:sz w:val="20"/>
      <w:szCs w:val="20"/>
    </w:rPr>
  </w:style>
  <w:style w:type="character" w:customStyle="1" w:styleId="Heading1Char">
    <w:name w:val="Heading 1 Char"/>
    <w:link w:val="Heading1"/>
    <w:uiPriority w:val="9"/>
    <w:semiHidden/>
    <w:rPr>
      <w:rFonts w:ascii="Bookman Old Style" w:eastAsia="宋体" w:hAnsi="Bookman Old Style" w:cs="Times New Roman"/>
      <w:color w:val="FFFFFF"/>
      <w:spacing w:val="5"/>
      <w:sz w:val="20"/>
      <w:szCs w:val="20"/>
      <w:shd w:val="clear" w:color="auto" w:fill="9FB8CD"/>
    </w:rPr>
  </w:style>
  <w:style w:type="character" w:customStyle="1" w:styleId="Heading3Char">
    <w:name w:val="Heading 3 Char"/>
    <w:link w:val="Heading3"/>
    <w:uiPriority w:val="9"/>
    <w:semiHidden/>
    <w:rPr>
      <w:rFonts w:ascii="Bookman Old Style" w:eastAsia="宋体" w:hAnsi="Bookman Old Style" w:cs="Times New Roman"/>
      <w:color w:val="595959"/>
      <w:spacing w:val="5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Pr>
      <w:rFonts w:ascii="Bookman Old Style" w:eastAsia="宋体" w:hAnsi="Bookman Old Style" w:cs="Times New Roman"/>
      <w:color w:val="595959"/>
      <w:sz w:val="20"/>
    </w:rPr>
  </w:style>
  <w:style w:type="character" w:customStyle="1" w:styleId="Heading5Char">
    <w:name w:val="Heading 5 Char"/>
    <w:link w:val="Heading5"/>
    <w:uiPriority w:val="9"/>
    <w:semiHidden/>
    <w:rPr>
      <w:rFonts w:ascii="Bookman Old Style" w:eastAsia="宋体" w:hAnsi="Bookman Old Style" w:cs="Times New Roman"/>
      <w:color w:val="404040"/>
      <w:sz w:val="20"/>
      <w:szCs w:val="20"/>
    </w:rPr>
  </w:style>
  <w:style w:type="character" w:customStyle="1" w:styleId="Heading6Char">
    <w:name w:val="Heading 6 Char"/>
    <w:link w:val="Heading6"/>
    <w:uiPriority w:val="9"/>
    <w:semiHidden/>
    <w:rPr>
      <w:rFonts w:ascii="Bookman Old Style" w:eastAsia="宋体" w:hAnsi="Bookman Old Style" w:cs="Times New Roman"/>
      <w:b/>
      <w:color w:val="7F7F7F"/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rFonts w:ascii="Bookman Old Style" w:eastAsia="宋体" w:hAnsi="Bookman Old Style" w:cs="Times New Roman"/>
      <w:b/>
      <w:i/>
      <w:color w:val="808080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Bookman Old Style" w:eastAsia="宋体" w:hAnsi="Bookman Old Style" w:cs="Times New Roman"/>
      <w:color w:val="9FB8CD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Bookman Old Style" w:eastAsia="宋体" w:hAnsi="Bookman Old Style" w:cs="Times New Roman"/>
      <w:i/>
      <w:color w:val="9FB8CD"/>
      <w:sz w:val="18"/>
      <w:szCs w:val="18"/>
    </w:rPr>
  </w:style>
  <w:style w:type="character" w:styleId="IntenseEmphasis">
    <w:name w:val="Intense Emphasis"/>
    <w:uiPriority w:val="21"/>
    <w:qFormat/>
    <w:rPr>
      <w:rFonts w:cs="Times New Roman"/>
      <w:b/>
      <w:i/>
      <w:color w:val="BAC737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/>
        <w:left w:val="single" w:sz="6" w:space="10" w:color="628BAD"/>
        <w:bottom w:val="single" w:sz="6" w:space="10" w:color="628BAD"/>
        <w:right w:val="single" w:sz="6" w:space="10" w:color="628BAD"/>
      </w:pBdr>
      <w:shd w:val="clear" w:color="auto" w:fill="9FB8CD"/>
      <w:ind w:left="720" w:right="720"/>
      <w:jc w:val="center"/>
    </w:pPr>
    <w:rPr>
      <w:rFonts w:ascii="Bookman Old Style" w:eastAsia="宋体" w:hAnsi="Bookman Old Style"/>
      <w:i/>
      <w:color w:val="FFFFFF"/>
    </w:rPr>
  </w:style>
  <w:style w:type="character" w:customStyle="1" w:styleId="IntenseQuoteChar">
    <w:name w:val="Intense Quote Char"/>
    <w:link w:val="IntenseQuote"/>
    <w:uiPriority w:val="30"/>
    <w:rPr>
      <w:rFonts w:ascii="Bookman Old Style" w:eastAsia="宋体" w:hAnsi="Bookman Old Style" w:cs="Times New Roman"/>
      <w:i/>
      <w:color w:val="FFFFFF"/>
      <w:sz w:val="20"/>
      <w:szCs w:val="20"/>
      <w:shd w:val="clear" w:color="auto" w:fill="9FB8CD"/>
    </w:rPr>
  </w:style>
  <w:style w:type="character" w:styleId="IntenseReference">
    <w:name w:val="Intense Reference"/>
    <w:uiPriority w:val="32"/>
    <w:qFormat/>
    <w:rPr>
      <w:rFonts w:cs="Times New Roman"/>
      <w:b/>
      <w:color w:val="525A7D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</w:pPr>
  </w:style>
  <w:style w:type="character" w:styleId="Strong">
    <w:name w:val="Strong"/>
    <w:uiPriority w:val="22"/>
    <w:qFormat/>
    <w:rPr>
      <w:rFonts w:ascii="Gill Sans MT" w:eastAsia="华文新魏" w:hAnsi="Gill Sans MT"/>
      <w:b/>
      <w:color w:val="9FB8CD"/>
    </w:rPr>
  </w:style>
  <w:style w:type="character" w:styleId="SubtleEmphasis">
    <w:name w:val="Subtle Emphasis"/>
    <w:uiPriority w:val="19"/>
    <w:qFormat/>
    <w:rPr>
      <w:rFonts w:cs="Times New Roman"/>
      <w:i/>
      <w:color w:val="737373"/>
      <w:kern w:val="16"/>
      <w:sz w:val="20"/>
      <w:szCs w:val="20"/>
    </w:rPr>
  </w:style>
  <w:style w:type="character" w:styleId="SubtleReference">
    <w:name w:val="Subtle Reference"/>
    <w:uiPriority w:val="31"/>
    <w:qFormat/>
    <w:rPr>
      <w:rFonts w:cs="Times New Roman"/>
      <w:color w:val="737373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5">
    <w:name w:val="发件人地址"/>
    <w:basedOn w:val="NoSpacing"/>
    <w:link w:val="a6"/>
    <w:uiPriority w:val="1"/>
    <w:semiHidden/>
    <w:unhideWhenUsed/>
    <w:qFormat/>
    <w:pPr>
      <w:spacing w:before="200" w:line="276" w:lineRule="auto"/>
      <w:jc w:val="right"/>
    </w:pPr>
    <w:rPr>
      <w:rFonts w:ascii="Bookman Old Style" w:eastAsia="宋体" w:hAnsi="Bookman Old Style"/>
      <w:color w:val="9FB8CD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="Bookman Old Style" w:hAnsi="Bookman Old Style"/>
      <w:color w:val="9FB8CD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Pr>
      <w:rFonts w:ascii="Bookman Old Style" w:eastAsia="宋体" w:hAnsi="Bookman Old Style"/>
      <w:color w:val="9FB8CD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="Bookman Old Style" w:eastAsia="宋体" w:hAnsi="Bookman Old Style"/>
      <w:color w:val="9FB8CD"/>
      <w:sz w:val="52"/>
      <w:szCs w:val="52"/>
    </w:rPr>
  </w:style>
  <w:style w:type="character" w:customStyle="1" w:styleId="TitleChar">
    <w:name w:val="Title Char"/>
    <w:link w:val="Title"/>
    <w:uiPriority w:val="10"/>
    <w:semiHidden/>
    <w:rPr>
      <w:rFonts w:ascii="Bookman Old Style" w:eastAsia="宋体" w:hAnsi="Bookman Old Style" w:cs="Times New Roman"/>
      <w:color w:val="9FB8CD"/>
      <w:sz w:val="52"/>
      <w:szCs w:val="52"/>
    </w:rPr>
  </w:style>
  <w:style w:type="character" w:customStyle="1" w:styleId="a4">
    <w:name w:val="人员姓名字符"/>
    <w:link w:val="a3"/>
    <w:uiPriority w:val="1"/>
    <w:rPr>
      <w:rFonts w:ascii="Bookman Old Style" w:eastAsia="宋体" w:hAnsi="Bookman Old Style" w:cs="Times New Roman"/>
      <w:color w:val="525A7D"/>
      <w:sz w:val="40"/>
      <w:szCs w:val="40"/>
    </w:rPr>
  </w:style>
  <w:style w:type="character" w:customStyle="1" w:styleId="a0">
    <w:name w:val="节字符"/>
    <w:link w:val="a"/>
    <w:uiPriority w:val="1"/>
    <w:rsid w:val="00664E79"/>
    <w:rPr>
      <w:rFonts w:ascii="Segoe UI" w:eastAsia="Microsoft YaHei UI" w:hAnsi="Segoe UI" w:cs="Segoe UI"/>
      <w:b/>
      <w:color w:val="628BAD"/>
      <w:sz w:val="28"/>
      <w:szCs w:val="19"/>
      <w:lang w:val="zh-CN"/>
    </w:rPr>
  </w:style>
  <w:style w:type="character" w:customStyle="1" w:styleId="a2">
    <w:name w:val="子节标题"/>
    <w:link w:val="a1"/>
    <w:uiPriority w:val="3"/>
    <w:rPr>
      <w:rFonts w:ascii="Bookman Old Style" w:eastAsia="宋体" w:hAnsi="Bookman Old Style" w:cs="Times New Roman"/>
      <w:b/>
      <w:color w:val="727CA3"/>
      <w:sz w:val="18"/>
      <w:szCs w:val="18"/>
    </w:rPr>
  </w:style>
  <w:style w:type="character" w:customStyle="1" w:styleId="a6">
    <w:name w:val="发件人地址字符"/>
    <w:link w:val="a5"/>
    <w:uiPriority w:val="1"/>
    <w:rPr>
      <w:rFonts w:ascii="Bookman Old Style" w:eastAsia="宋体" w:hAnsi="Bookman Old Style" w:cs="Times New Roman"/>
      <w:color w:val="9FB8CD"/>
      <w:sz w:val="18"/>
      <w:szCs w:val="18"/>
    </w:rPr>
  </w:style>
  <w:style w:type="character" w:styleId="PlaceholderText">
    <w:name w:val="Placeholder Text"/>
    <w:uiPriority w:val="99"/>
    <w:unhideWhenUsed/>
    <w:rPr>
      <w:color w:val="808080"/>
    </w:rPr>
  </w:style>
  <w:style w:type="paragraph" w:customStyle="1" w:styleId="a7">
    <w:name w:val="子节日期"/>
    <w:basedOn w:val="a"/>
    <w:link w:val="a8"/>
    <w:uiPriority w:val="4"/>
    <w:qFormat/>
    <w:rsid w:val="008178E9"/>
    <w:pPr>
      <w:framePr w:wrap="around"/>
      <w:ind w:leftChars="100" w:left="100" w:hangingChars="100" w:hanging="100"/>
    </w:pPr>
    <w:rPr>
      <w:color w:val="373C54"/>
      <w:sz w:val="18"/>
    </w:rPr>
  </w:style>
  <w:style w:type="paragraph" w:customStyle="1" w:styleId="a9">
    <w:name w:val="子节文字"/>
    <w:basedOn w:val="Normal"/>
    <w:uiPriority w:val="5"/>
    <w:qFormat/>
    <w:rsid w:val="007E6275"/>
  </w:style>
  <w:style w:type="character" w:customStyle="1" w:styleId="a8">
    <w:name w:val="子节日期字符"/>
    <w:link w:val="a7"/>
    <w:uiPriority w:val="4"/>
    <w:rsid w:val="008178E9"/>
    <w:rPr>
      <w:rFonts w:ascii="Bookman Old Style" w:eastAsia="宋体" w:hAnsi="Bookman Old Style"/>
      <w:b/>
      <w:color w:val="373C54"/>
      <w:sz w:val="18"/>
      <w:szCs w:val="19"/>
    </w:rPr>
  </w:style>
  <w:style w:type="paragraph" w:customStyle="1" w:styleId="aa">
    <w:name w:val="首页页脚"/>
    <w:basedOn w:val="Footer"/>
    <w:uiPriority w:val="34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ab">
    <w:name w:val="首页页眉"/>
    <w:basedOn w:val="Header"/>
    <w:qFormat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c">
    <w:name w:val="地址文字"/>
    <w:basedOn w:val="NoSpacing"/>
    <w:uiPriority w:val="2"/>
    <w:qFormat/>
    <w:pPr>
      <w:spacing w:before="200" w:line="276" w:lineRule="auto"/>
      <w:jc w:val="right"/>
    </w:pPr>
    <w:rPr>
      <w:rFonts w:ascii="Bookman Old Style" w:eastAsia="宋体" w:hAnsi="Bookman Old Style"/>
      <w:color w:val="9FB8CD"/>
      <w:sz w:val="18"/>
    </w:rPr>
  </w:style>
  <w:style w:type="paragraph" w:customStyle="1" w:styleId="ad">
    <w:name w:val="左页眉"/>
    <w:basedOn w:val="Header"/>
    <w:uiPriority w:val="35"/>
    <w:unhideWhenUsed/>
    <w:qFormat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ae">
    <w:name w:val="左页脚"/>
    <w:basedOn w:val="Normal"/>
    <w:next w:val="a1"/>
    <w:uiPriority w:val="35"/>
    <w:unhideWhenUsed/>
    <w:qFormat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af">
    <w:name w:val="右页眉"/>
    <w:basedOn w:val="Header"/>
    <w:uiPriority w:val="35"/>
    <w:unhideWhenUsed/>
    <w:qFormat/>
    <w:pPr>
      <w:pBdr>
        <w:bottom w:val="dashed" w:sz="4" w:space="18" w:color="7F7F7F"/>
      </w:pBdr>
      <w:spacing w:line="396" w:lineRule="auto"/>
      <w:jc w:val="right"/>
    </w:pPr>
    <w:rPr>
      <w:color w:val="7F7F7F"/>
    </w:rPr>
  </w:style>
  <w:style w:type="paragraph" w:customStyle="1" w:styleId="af0">
    <w:name w:val="右页脚"/>
    <w:basedOn w:val="Footer"/>
    <w:uiPriority w:val="35"/>
    <w:unhideWhenUsed/>
    <w:qFormat/>
    <w:pPr>
      <w:pBdr>
        <w:top w:val="dashed" w:sz="4" w:space="18" w:color="7F7F7F"/>
      </w:pBdr>
      <w:jc w:val="right"/>
    </w:pPr>
    <w:rPr>
      <w:color w:val="7F7F7F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C3F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22DE"/>
    <w:pPr>
      <w:ind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ED05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uget.org/packages/PagedList.Cor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www.nuget.org/packages/PagedList.Core/" TargetMode="External"/><Relationship Id="rId17" Type="http://schemas.openxmlformats.org/officeDocument/2006/relationships/hyperlink" Target="https://github.com/microex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ex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nuget.org/packages/AvalonDock.Themes.VS2013/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snys98/n2n_v1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nuget.org/packages/AvalonDock.Themes.VS2013/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nys98/n2n_v1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s\AppData\Roaming\Microsoft\Templates\&#31616;&#21382;&#65288;&#36136;&#26420;&#20027;&#3906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AA424-B69A-47AC-81EB-02CFB685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265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Links>
    <vt:vector size="6" baseType="variant">
      <vt:variant>
        <vt:i4>3211296</vt:i4>
      </vt:variant>
      <vt:variant>
        <vt:i4>0</vt:i4>
      </vt:variant>
      <vt:variant>
        <vt:i4>0</vt:i4>
      </vt:variant>
      <vt:variant>
        <vt:i4>5</vt:i4>
      </vt:variant>
      <vt:variant>
        <vt:lpwstr>http://www.spellworks.net/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杨恕</dc:creator>
  <cp:keywords/>
  <cp:lastModifiedBy>Young Lulus</cp:lastModifiedBy>
  <cp:revision>31</cp:revision>
  <cp:lastPrinted>2018-11-12T03:27:00Z</cp:lastPrinted>
  <dcterms:created xsi:type="dcterms:W3CDTF">2015-10-14T07:50:00Z</dcterms:created>
  <dcterms:modified xsi:type="dcterms:W3CDTF">2018-11-12T10:29:00Z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